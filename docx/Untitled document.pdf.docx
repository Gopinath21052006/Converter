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62" w:lineRule="auto" w:before="144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Here is a </w:t>
      </w:r>
      <w:r>
        <w:rPr>
          <w:rFonts w:ascii="Arial" w:hAnsi="Arial" w:eastAsia="Arial"/>
          <w:b/>
          <w:i w:val="0"/>
          <w:color w:val="000000"/>
          <w:sz w:val="22"/>
        </w:rPr>
        <w:t>complete and exam-focused explanation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of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Unit 2: Flow Graphs and Path </w:t>
      </w:r>
      <w:r>
        <w:rPr>
          <w:rFonts w:ascii="Arial" w:hAnsi="Arial" w:eastAsia="Arial"/>
          <w:b/>
          <w:i w:val="0"/>
          <w:color w:val="000000"/>
          <w:sz w:val="22"/>
        </w:rPr>
        <w:t>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from </w:t>
      </w:r>
      <w:r>
        <w:rPr>
          <w:rFonts w:ascii="Arial" w:hAnsi="Arial" w:eastAsia="Arial"/>
          <w:b/>
          <w:i w:val="0"/>
          <w:color w:val="000000"/>
          <w:sz w:val="22"/>
        </w:rPr>
        <w:t>Software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including </w:t>
      </w:r>
      <w:r>
        <w:rPr>
          <w:rFonts w:ascii="Arial" w:hAnsi="Arial" w:eastAsia="Arial"/>
          <w:b/>
          <w:i w:val="0"/>
          <w:color w:val="000000"/>
          <w:sz w:val="22"/>
        </w:rPr>
        <w:t>definitions, diagrams, examples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key points </w:t>
      </w:r>
      <w:r>
        <w:rPr>
          <w:rFonts w:ascii="Arial" w:hAnsi="Arial" w:eastAsia="Arial"/>
          <w:b/>
          <w:i w:val="0"/>
          <w:color w:val="000000"/>
          <w:sz w:val="22"/>
        </w:rPr>
        <w:t>for revision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80" w:lineRule="exact" w:before="940" w:after="0"/>
        <w:ind w:left="1440" w:right="0" w:firstLine="0"/>
        <w:jc w:val="left"/>
      </w:pPr>
      <w:r>
        <w:rPr>
          <w:w w:val="101.2065268065268"/>
          <w:rFonts w:ascii="helv" w:hAnsi="helv" w:eastAsia="helv"/>
          <w:b w:val="0"/>
          <w:i w:val="0"/>
          <w:color w:val="000000"/>
          <w:sz w:val="33"/>
        </w:rPr>
        <w:t>📘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Unit 2 – Flow Graphs and Path Testing </w:t>
      </w:r>
    </w:p>
    <w:p>
      <w:pPr>
        <w:autoSpaceDN w:val="0"/>
        <w:autoSpaceDE w:val="0"/>
        <w:widowControl/>
        <w:spacing w:line="292" w:lineRule="exact" w:before="878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1. What is Path Testing? </w:t>
      </w:r>
    </w:p>
    <w:p>
      <w:pPr>
        <w:autoSpaceDN w:val="0"/>
        <w:autoSpaceDE w:val="0"/>
        <w:widowControl/>
        <w:spacing w:line="254" w:lineRule="auto" w:before="292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Path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</w:t>
      </w:r>
      <w:r>
        <w:rPr>
          <w:rFonts w:ascii="Arial" w:hAnsi="Arial" w:eastAsia="Arial"/>
          <w:b/>
          <w:i w:val="0"/>
          <w:color w:val="000000"/>
          <w:sz w:val="22"/>
        </w:rPr>
        <w:t>white-box testing technique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which test cases are designed to execute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all </w:t>
      </w:r>
      <w:r>
        <w:rPr>
          <w:rFonts w:ascii="Arial" w:hAnsi="Arial" w:eastAsia="Arial"/>
          <w:b/>
          <w:i w:val="0"/>
          <w:color w:val="000000"/>
          <w:sz w:val="22"/>
        </w:rPr>
        <w:t>possible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the program's </w:t>
      </w:r>
      <w:r>
        <w:rPr>
          <w:rFonts w:ascii="Arial" w:hAnsi="Arial" w:eastAsia="Arial"/>
          <w:b/>
          <w:i w:val="0"/>
          <w:color w:val="000000"/>
          <w:sz w:val="22"/>
        </w:rPr>
        <w:t>control flow graph (CFG)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92" w:lineRule="exact" w:before="238" w:after="0"/>
        <w:ind w:left="2040" w:right="2304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/>
          <w:i w:val="0"/>
          <w:color w:val="000000"/>
          <w:sz w:val="22"/>
        </w:rPr>
        <w:t>Goal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To </w:t>
      </w:r>
      <w:r>
        <w:rPr>
          <w:rFonts w:ascii="Arial" w:hAnsi="Arial" w:eastAsia="Arial"/>
          <w:b/>
          <w:i w:val="0"/>
          <w:color w:val="000000"/>
          <w:sz w:val="22"/>
        </w:rPr>
        <w:t>identify and test all independent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to ensure each statement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condition in the program is executed at least once. </w:t>
      </w:r>
    </w:p>
    <w:p>
      <w:pPr>
        <w:autoSpaceDN w:val="0"/>
        <w:autoSpaceDE w:val="0"/>
        <w:widowControl/>
        <w:spacing w:line="364" w:lineRule="exact" w:before="858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🧠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2. What is a Flow Graph (Control Flow Graph - CFG)? </w:t>
      </w:r>
    </w:p>
    <w:p>
      <w:pPr>
        <w:autoSpaceDN w:val="0"/>
        <w:autoSpaceDE w:val="0"/>
        <w:widowControl/>
        <w:spacing w:line="254" w:lineRule="auto" w:before="21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 </w:t>
      </w:r>
      <w:r>
        <w:rPr>
          <w:rFonts w:ascii="Arial" w:hAnsi="Arial" w:eastAsia="Arial"/>
          <w:b/>
          <w:i w:val="0"/>
          <w:color w:val="000000"/>
          <w:sz w:val="22"/>
        </w:rPr>
        <w:t>flow graph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graphical representation of all the </w:t>
      </w:r>
      <w:r>
        <w:rPr>
          <w:rFonts w:ascii="Arial" w:hAnsi="Arial" w:eastAsia="Arial"/>
          <w:b/>
          <w:i w:val="0"/>
          <w:color w:val="000000"/>
          <w:sz w:val="22"/>
        </w:rPr>
        <w:t>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that might be traversed through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program during its execution. </w:t>
      </w:r>
    </w:p>
    <w:p>
      <w:pPr>
        <w:autoSpaceDN w:val="0"/>
        <w:autoSpaceDE w:val="0"/>
        <w:widowControl/>
        <w:spacing w:line="290" w:lineRule="exact" w:before="858" w:after="418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📚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3. Flow Graph Elements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2288"/>
        </w:trPr>
        <w:tc>
          <w:tcPr>
            <w:tcW w:type="dxa" w:w="1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4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Term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50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Node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0" w:right="5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Edge</w:t>
            </w:r>
          </w:p>
        </w:tc>
        <w:tc>
          <w:tcPr>
            <w:tcW w:type="dxa" w:w="8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97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2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Represents a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statement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or a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group of statements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in the program 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2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Represents the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flow of control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(like arrows from one node to </w:t>
            </w:r>
          </w:p>
        </w:tc>
      </w:tr>
    </w:tbl>
    <w:p>
      <w:pPr>
        <w:autoSpaceDN w:val="0"/>
        <w:autoSpaceDE w:val="0"/>
        <w:widowControl/>
        <w:spacing w:line="233" w:lineRule="auto" w:before="24" w:after="0"/>
        <w:ind w:left="286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another) </w:t>
      </w:r>
    </w:p>
    <w:p>
      <w:pPr>
        <w:autoSpaceDN w:val="0"/>
        <w:tabs>
          <w:tab w:pos="2864" w:val="left"/>
        </w:tabs>
        <w:autoSpaceDE w:val="0"/>
        <w:widowControl/>
        <w:spacing w:line="254" w:lineRule="auto" w:before="736" w:after="0"/>
        <w:ind w:left="1544" w:right="302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Region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 area enclosed by edges and nodes; used to find independent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paths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6120"/>
        <w:gridCol w:w="6120"/>
      </w:tblGrid>
      <w:tr>
        <w:trPr>
          <w:trHeight w:hRule="exact" w:val="1098"/>
        </w:trPr>
        <w:tc>
          <w:tcPr>
            <w:tcW w:type="dxa" w:w="12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Entry/Exit</w:t>
            </w:r>
          </w:p>
        </w:tc>
        <w:tc>
          <w:tcPr>
            <w:tcW w:type="dxa" w:w="805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Start and end points of the flow </w:t>
            </w:r>
          </w:p>
        </w:tc>
      </w:tr>
    </w:tbl>
    <w:p>
      <w:pPr>
        <w:autoSpaceDN w:val="0"/>
        <w:autoSpaceDE w:val="0"/>
        <w:widowControl/>
        <w:spacing w:line="532" w:lineRule="exact" w:before="168" w:after="0"/>
        <w:ind w:left="1440" w:right="7344" w:firstLine="0"/>
        <w:jc w:val="left"/>
      </w:pPr>
      <w:r>
        <w:rPr>
          <w:w w:val="98.82869285448554"/>
          <w:rFonts w:ascii="helv" w:hAnsi="helv" w:eastAsia="helv"/>
          <w:b w:val="0"/>
          <w:i w:val="0"/>
          <w:color w:val="000000"/>
          <w:sz w:val="24"/>
        </w:rPr>
        <w:t>🖼️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4. Flow Graph Example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1:  if (x &gt; 0)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2:     x = x + 1;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3:  else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4:     x = x - 1;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5:  print(x); </w:t>
      </w:r>
    </w:p>
    <w:p>
      <w:pPr>
        <w:autoSpaceDN w:val="0"/>
        <w:tabs>
          <w:tab w:pos="1502" w:val="left"/>
        </w:tabs>
        <w:autoSpaceDE w:val="0"/>
        <w:widowControl/>
        <w:spacing w:line="530" w:lineRule="exact" w:before="532" w:after="0"/>
        <w:ind w:left="1440" w:right="7344" w:firstLine="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▶️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Corresponding Flow Graph: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[1]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/  \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[2]  [4]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\  /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[5] </w:t>
      </w:r>
    </w:p>
    <w:p>
      <w:pPr>
        <w:autoSpaceDN w:val="0"/>
        <w:autoSpaceDE w:val="0"/>
        <w:widowControl/>
        <w:spacing w:line="233" w:lineRule="auto" w:before="81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Nodes: 1, 2, 4, 5​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Paths:​</w:t>
      </w:r>
    </w:p>
    <w:p>
      <w:pPr>
        <w:autoSpaceDN w:val="0"/>
        <w:autoSpaceDE w:val="0"/>
        <w:widowControl/>
        <w:spacing w:line="233" w:lineRule="auto" w:before="336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○​ 1 → 2 → 5​</w:t>
      </w:r>
    </w:p>
    <w:p>
      <w:pPr>
        <w:autoSpaceDN w:val="0"/>
        <w:autoSpaceDE w:val="0"/>
        <w:widowControl/>
        <w:spacing w:line="233" w:lineRule="auto" w:before="336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○​ 1 → 4 → 5​</w:t>
      </w:r>
    </w:p>
    <w:p>
      <w:pPr>
        <w:autoSpaceDN w:val="0"/>
        <w:autoSpaceDE w:val="0"/>
        <w:widowControl/>
        <w:spacing w:line="292" w:lineRule="exact" w:before="1148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🔁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5. Independent Path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auto" w:before="1448" w:after="0"/>
        <w:ind w:left="204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An </w:t>
      </w:r>
      <w:r>
        <w:rPr>
          <w:rFonts w:ascii="Arial" w:hAnsi="Arial" w:eastAsia="Arial"/>
          <w:b/>
          <w:i w:val="0"/>
          <w:color w:val="000000"/>
          <w:sz w:val="22"/>
        </w:rPr>
        <w:t>independent path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any path through the program that introduces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at least one </w:t>
      </w:r>
      <w:r>
        <w:rPr>
          <w:rFonts w:ascii="Arial" w:hAnsi="Arial" w:eastAsia="Arial"/>
          <w:b/>
          <w:i w:val="0"/>
          <w:color w:val="000000"/>
          <w:sz w:val="22"/>
        </w:rPr>
        <w:t>new edge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not included in other paths. </w:t>
      </w:r>
    </w:p>
    <w:p>
      <w:pPr>
        <w:autoSpaceDN w:val="0"/>
        <w:autoSpaceDE w:val="0"/>
        <w:widowControl/>
        <w:spacing w:line="464" w:lineRule="exact" w:before="758" w:after="0"/>
        <w:ind w:left="1440" w:right="3744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🧮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6. Cyclomatic Complexity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 metric to calculate the </w:t>
      </w:r>
      <w:r>
        <w:rPr>
          <w:rFonts w:ascii="Arial" w:hAnsi="Arial" w:eastAsia="Arial"/>
          <w:b/>
          <w:i w:val="0"/>
          <w:color w:val="000000"/>
          <w:sz w:val="22"/>
        </w:rPr>
        <w:t>number of independent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a program. </w:t>
      </w:r>
    </w:p>
    <w:p>
      <w:pPr>
        <w:autoSpaceDN w:val="0"/>
        <w:tabs>
          <w:tab w:pos="1800" w:val="left"/>
          <w:tab w:pos="2040" w:val="left"/>
          <w:tab w:pos="2102" w:val="left"/>
        </w:tabs>
        <w:autoSpaceDE w:val="0"/>
        <w:widowControl/>
        <w:spacing w:line="374" w:lineRule="auto" w:before="284" w:after="0"/>
        <w:ind w:left="1440" w:right="6912" w:firstLine="0"/>
        <w:jc w:val="left"/>
      </w:pPr>
      <w:r>
        <w:tab/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Formula</w:t>
      </w:r>
      <w:r>
        <w:rPr>
          <w:rFonts w:ascii="Arial" w:hAnsi="Arial" w:eastAsia="Arial"/>
          <w:b w:val="0"/>
          <w:i w:val="0"/>
          <w:color w:val="000000"/>
          <w:sz w:val="22"/>
        </w:rPr>
        <w:t>:​</w:t>
      </w:r>
      <w:r>
        <w:br/>
      </w:r>
      <w:r>
        <w:tab/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V(G) = E − N + 2P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Where: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 V(G)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Cyclomatic Complexity​</w:t>
      </w:r>
    </w:p>
    <w:p>
      <w:pPr>
        <w:autoSpaceDN w:val="0"/>
        <w:autoSpaceDE w:val="0"/>
        <w:widowControl/>
        <w:spacing w:line="242" w:lineRule="auto" w:before="3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 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Number of edges​</w:t>
      </w:r>
    </w:p>
    <w:p>
      <w:pPr>
        <w:autoSpaceDN w:val="0"/>
        <w:autoSpaceDE w:val="0"/>
        <w:widowControl/>
        <w:spacing w:line="240" w:lineRule="auto" w:before="3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 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Number of nodes​</w:t>
      </w:r>
    </w:p>
    <w:p>
      <w:pPr>
        <w:autoSpaceDN w:val="0"/>
        <w:autoSpaceDE w:val="0"/>
        <w:widowControl/>
        <w:spacing w:line="240" w:lineRule="auto" w:before="3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 P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Number of connected components (usually 1)​</w:t>
      </w:r>
    </w:p>
    <w:p>
      <w:pPr>
        <w:autoSpaceDN w:val="0"/>
        <w:tabs>
          <w:tab w:pos="1800" w:val="left"/>
        </w:tabs>
        <w:autoSpaceDE w:val="0"/>
        <w:widowControl/>
        <w:spacing w:line="536" w:lineRule="exact" w:before="908" w:after="0"/>
        <w:ind w:left="1440" w:right="7776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✅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Example Calculation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From the graph above: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 Nodes (N) = 4​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Edges (E) = 5​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P = 1​</w:t>
      </w:r>
    </w:p>
    <w:p>
      <w:pPr>
        <w:autoSpaceDN w:val="0"/>
        <w:autoSpaceDE w:val="0"/>
        <w:widowControl/>
        <w:spacing w:line="413" w:lineRule="auto" w:before="576" w:after="0"/>
        <w:ind w:left="1684" w:right="8928" w:hanging="244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V(G) = E - N + 2P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5 - 4 + 2(1)  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3 </w:t>
      </w:r>
    </w:p>
    <w:p>
      <w:pPr>
        <w:autoSpaceDN w:val="0"/>
        <w:autoSpaceDE w:val="0"/>
        <w:widowControl/>
        <w:spacing w:line="233" w:lineRule="auto" w:before="81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So, there are </w:t>
      </w:r>
      <w:r>
        <w:rPr>
          <w:rFonts w:ascii="Arial" w:hAnsi="Arial" w:eastAsia="Arial"/>
          <w:b/>
          <w:i w:val="0"/>
          <w:color w:val="000000"/>
          <w:sz w:val="22"/>
        </w:rPr>
        <w:t>3 independent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to be tested.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64" w:lineRule="exact" w:before="2020" w:after="342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🧪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7. Test Case Design in Path Testing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6120"/>
        <w:gridCol w:w="6120"/>
      </w:tblGrid>
      <w:tr>
        <w:trPr>
          <w:trHeight w:hRule="exact" w:val="5024"/>
        </w:trPr>
        <w:tc>
          <w:tcPr>
            <w:tcW w:type="dxa" w:w="367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Step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1. Draw flow graph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2. Calculate Cyclomatic Complexity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3. Identify independent paths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4. Design test cases </w:t>
            </w:r>
          </w:p>
        </w:tc>
        <w:tc>
          <w:tcPr>
            <w:tcW w:type="dxa" w:w="559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8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Convert code to flow graph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To find number of paths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Use decision points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Ensure each path is tested </w:t>
            </w:r>
          </w:p>
        </w:tc>
      </w:tr>
    </w:tbl>
    <w:p>
      <w:pPr>
        <w:autoSpaceDN w:val="0"/>
        <w:autoSpaceDE w:val="0"/>
        <w:widowControl/>
        <w:spacing w:line="566" w:lineRule="exact" w:before="134" w:after="0"/>
        <w:ind w:left="1800" w:right="5616" w:hanging="36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✅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8. Advantages of Path Testing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Ensures </w:t>
      </w:r>
      <w:r>
        <w:rPr>
          <w:rFonts w:ascii="Arial" w:hAnsi="Arial" w:eastAsia="Arial"/>
          <w:b/>
          <w:i w:val="0"/>
          <w:color w:val="000000"/>
          <w:sz w:val="22"/>
        </w:rPr>
        <w:t>maximum coverage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of code​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Detects </w:t>
      </w:r>
      <w:r>
        <w:rPr>
          <w:rFonts w:ascii="Arial" w:hAnsi="Arial" w:eastAsia="Arial"/>
          <w:b/>
          <w:i w:val="0"/>
          <w:color w:val="000000"/>
          <w:sz w:val="22"/>
        </w:rPr>
        <w:t>logic errors and unreachable code​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Helps identify </w:t>
      </w:r>
      <w:r>
        <w:rPr>
          <w:rFonts w:ascii="Arial" w:hAnsi="Arial" w:eastAsia="Arial"/>
          <w:b/>
          <w:i w:val="0"/>
          <w:color w:val="000000"/>
          <w:sz w:val="22"/>
        </w:rPr>
        <w:t>infinite loops or dead code​</w:t>
      </w:r>
    </w:p>
    <w:p>
      <w:pPr>
        <w:autoSpaceDN w:val="0"/>
        <w:autoSpaceDE w:val="0"/>
        <w:widowControl/>
        <w:spacing w:line="568" w:lineRule="exact" w:before="872" w:after="0"/>
        <w:ind w:left="1800" w:right="3888" w:hanging="36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9. Limitations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Complex for large programs​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Difficult when code has </w:t>
      </w:r>
      <w:r>
        <w:rPr>
          <w:rFonts w:ascii="Arial" w:hAnsi="Arial" w:eastAsia="Arial"/>
          <w:b/>
          <w:i w:val="0"/>
          <w:color w:val="000000"/>
          <w:sz w:val="22"/>
        </w:rPr>
        <w:t>many loops or conditions​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Doesn't test actual </w:t>
      </w:r>
      <w:r>
        <w:rPr>
          <w:rFonts w:ascii="Arial" w:hAnsi="Arial" w:eastAsia="Arial"/>
          <w:b/>
          <w:i w:val="0"/>
          <w:color w:val="000000"/>
          <w:sz w:val="22"/>
        </w:rPr>
        <w:t>output correctness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— only path coverage​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78" w:lineRule="exact" w:before="1452" w:after="432"/>
        <w:ind w:left="1440" w:right="0" w:firstLine="0"/>
        <w:jc w:val="left"/>
      </w:pPr>
      <w:r>
        <w:rPr>
          <w:w w:val="101.2065268065268"/>
          <w:rFonts w:ascii="helv" w:hAnsi="helv" w:eastAsia="helv"/>
          <w:b w:val="0"/>
          <w:i w:val="0"/>
          <w:color w:val="000000"/>
          <w:sz w:val="33"/>
        </w:rPr>
        <w:t>📝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Summary Table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3270"/>
        </w:trPr>
        <w:tc>
          <w:tcPr>
            <w:tcW w:type="dxa" w:w="3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8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Concept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7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Path Testing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7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Flow Graph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7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Cyclomatic Complexity </w:t>
            </w:r>
          </w:p>
        </w:tc>
        <w:tc>
          <w:tcPr>
            <w:tcW w:type="dxa" w:w="6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38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Meaning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White-box testing of all independent paths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Graph showing control flow in the program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Metric to determine number of independent </w:t>
            </w:r>
          </w:p>
        </w:tc>
      </w:tr>
    </w:tbl>
    <w:p>
      <w:pPr>
        <w:autoSpaceDN w:val="0"/>
        <w:autoSpaceDE w:val="0"/>
        <w:widowControl/>
        <w:spacing w:line="233" w:lineRule="auto" w:before="24" w:after="674"/>
        <w:ind w:left="0" w:right="7576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paths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6120"/>
        <w:gridCol w:w="6120"/>
      </w:tblGrid>
      <w:tr>
        <w:trPr>
          <w:trHeight w:hRule="exact" w:val="1114"/>
        </w:trPr>
        <w:tc>
          <w:tcPr>
            <w:tcW w:type="dxa" w:w="22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Independent Path </w:t>
            </w:r>
          </w:p>
        </w:tc>
        <w:tc>
          <w:tcPr>
            <w:tcW w:type="dxa" w:w="705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unique control path with at least one new edge </w:t>
            </w:r>
          </w:p>
        </w:tc>
      </w:tr>
    </w:tbl>
    <w:p>
      <w:pPr>
        <w:autoSpaceDN w:val="0"/>
        <w:autoSpaceDE w:val="0"/>
        <w:widowControl/>
        <w:spacing w:line="292" w:lineRule="exact" w:before="394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✍️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Sample Exam Answer (3-5 Marks) </w:t>
      </w:r>
    </w:p>
    <w:p>
      <w:pPr>
        <w:autoSpaceDN w:val="0"/>
        <w:tabs>
          <w:tab w:pos="2102" w:val="left"/>
        </w:tabs>
        <w:autoSpaceDE w:val="0"/>
        <w:widowControl/>
        <w:spacing w:line="269" w:lineRule="auto" w:before="292" w:after="0"/>
        <w:ind w:left="2040" w:right="201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Q: Define Flow Graph and explain Path Testing with an example.​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Ans:​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 </w:t>
      </w:r>
      <w:r>
        <w:rPr>
          <w:rFonts w:ascii="Arial" w:hAnsi="Arial" w:eastAsia="Arial"/>
          <w:b/>
          <w:i w:val="0"/>
          <w:color w:val="000000"/>
          <w:sz w:val="22"/>
        </w:rPr>
        <w:t>flow graph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diagram that shows the possible paths of control in a program. </w:t>
      </w:r>
      <w:r>
        <w:rPr>
          <w:rFonts w:ascii="Arial" w:hAnsi="Arial" w:eastAsia="Arial"/>
          <w:b/>
          <w:i w:val="0"/>
          <w:color w:val="000000"/>
          <w:sz w:val="22"/>
        </w:rPr>
        <w:t>Path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white-box technique that ensures each independent path through </w:t>
      </w:r>
      <w:r>
        <w:rPr>
          <w:rFonts w:ascii="Arial" w:hAnsi="Arial" w:eastAsia="Arial"/>
          <w:b w:val="0"/>
          <w:i w:val="0"/>
          <w:color w:val="000000"/>
          <w:sz w:val="22"/>
        </w:rPr>
        <w:t>the code is tested at least once.​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example, in the following code: </w:t>
      </w:r>
    </w:p>
    <w:p>
      <w:pPr>
        <w:autoSpaceDN w:val="0"/>
        <w:autoSpaceDE w:val="0"/>
        <w:widowControl/>
        <w:spacing w:line="233" w:lineRule="auto" w:before="28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if (x &gt; 0) x++; else x--; </w:t>
      </w:r>
    </w:p>
    <w:p>
      <w:pPr>
        <w:autoSpaceDN w:val="0"/>
        <w:autoSpaceDE w:val="0"/>
        <w:widowControl/>
        <w:spacing w:line="233" w:lineRule="auto" w:before="28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print(x); </w:t>
      </w:r>
    </w:p>
    <w:p>
      <w:pPr>
        <w:autoSpaceDN w:val="0"/>
        <w:autoSpaceDE w:val="0"/>
        <w:widowControl/>
        <w:spacing w:line="264" w:lineRule="auto" w:before="808" w:after="0"/>
        <w:ind w:left="204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paths are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if-true </w:t>
      </w:r>
      <w:r>
        <w:rPr>
          <w:rFonts w:ascii="Courier New" w:hAnsi="Courier New" w:eastAsia="Courier New"/>
          <w:b w:val="0"/>
          <w:i w:val="0"/>
          <w:color w:val="188038"/>
          <w:sz w:val="22"/>
        </w:rPr>
        <w:t>→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 print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if-false </w:t>
      </w:r>
      <w:r>
        <w:rPr>
          <w:rFonts w:ascii="Courier New" w:hAnsi="Courier New" w:eastAsia="Courier New"/>
          <w:b w:val="0"/>
          <w:i w:val="0"/>
          <w:color w:val="188038"/>
          <w:sz w:val="22"/>
        </w:rPr>
        <w:t>→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 print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These two paths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should be tested with inputs like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x = 1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x = -1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to ensure both branches are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covered. </w:t>
      </w:r>
    </w:p>
    <w:p>
      <w:pPr>
        <w:autoSpaceDN w:val="0"/>
        <w:autoSpaceDE w:val="0"/>
        <w:widowControl/>
        <w:spacing w:line="233" w:lineRule="auto" w:before="81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Let me know if you'd like to continue with another topic like: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6" w:lineRule="auto" w:before="1448" w:after="0"/>
        <w:ind w:left="1800" w:right="633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Unit 2: Predicate Coverage​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Unit 2: Graph Matrices​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or </w:t>
      </w:r>
      <w:r>
        <w:rPr>
          <w:rFonts w:ascii="Arial" w:hAnsi="Arial" w:eastAsia="Arial"/>
          <w:b/>
          <w:i w:val="0"/>
          <w:color w:val="000000"/>
          <w:sz w:val="22"/>
        </w:rPr>
        <w:t>any other unit or revision sheet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</w:p>
    <w:p>
      <w:pPr>
        <w:autoSpaceDN w:val="0"/>
        <w:autoSpaceDE w:val="0"/>
        <w:widowControl/>
        <w:spacing w:line="254" w:lineRule="auto" w:before="576" w:after="0"/>
        <w:ind w:left="144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Here is a complete, exam-ready explanation of </w:t>
      </w:r>
      <w:r>
        <w:rPr>
          <w:rFonts w:ascii="Arial" w:hAnsi="Arial" w:eastAsia="Arial"/>
          <w:b/>
          <w:i w:val="0"/>
          <w:color w:val="000000"/>
          <w:sz w:val="22"/>
        </w:rPr>
        <w:t>Achievable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from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Unit 2: Software </w:t>
      </w:r>
      <w:r>
        <w:rPr>
          <w:rFonts w:ascii="Arial" w:hAnsi="Arial" w:eastAsia="Arial"/>
          <w:b/>
          <w:i w:val="0"/>
          <w:color w:val="000000"/>
          <w:sz w:val="22"/>
        </w:rPr>
        <w:t>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with </w:t>
      </w:r>
      <w:r>
        <w:rPr>
          <w:rFonts w:ascii="Arial" w:hAnsi="Arial" w:eastAsia="Arial"/>
          <w:b/>
          <w:i w:val="0"/>
          <w:color w:val="000000"/>
          <w:sz w:val="22"/>
        </w:rPr>
        <w:t>definition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diagram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examples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</w:t>
      </w:r>
      <w:r>
        <w:rPr>
          <w:rFonts w:ascii="Arial" w:hAnsi="Arial" w:eastAsia="Arial"/>
          <w:b/>
          <w:i w:val="0"/>
          <w:color w:val="000000"/>
          <w:sz w:val="22"/>
        </w:rPr>
        <w:t>summary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80" w:lineRule="exact" w:before="940" w:after="0"/>
        <w:ind w:left="1440" w:right="0" w:firstLine="0"/>
        <w:jc w:val="left"/>
      </w:pPr>
      <w:r>
        <w:rPr>
          <w:w w:val="101.2065268065268"/>
          <w:rFonts w:ascii="helv" w:hAnsi="helv" w:eastAsia="helv"/>
          <w:b w:val="0"/>
          <w:i w:val="0"/>
          <w:color w:val="000000"/>
          <w:sz w:val="33"/>
        </w:rPr>
        <w:t>📘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Unit 2: Achievable Paths </w:t>
      </w:r>
    </w:p>
    <w:p>
      <w:pPr>
        <w:autoSpaceDN w:val="0"/>
        <w:autoSpaceDE w:val="0"/>
        <w:widowControl/>
        <w:spacing w:line="414" w:lineRule="exact" w:before="754" w:after="0"/>
        <w:ind w:left="2040" w:right="2304" w:hanging="60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1. Definition of Achievable Paths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Achievable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are the </w:t>
      </w:r>
      <w:r>
        <w:rPr>
          <w:rFonts w:ascii="Arial" w:hAnsi="Arial" w:eastAsia="Arial"/>
          <w:b/>
          <w:i w:val="0"/>
          <w:color w:val="000000"/>
          <w:sz w:val="22"/>
        </w:rPr>
        <w:t>valid execution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that can be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actually followed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when running the program with some </w:t>
      </w:r>
      <w:r>
        <w:rPr>
          <w:rFonts w:ascii="Arial" w:hAnsi="Arial" w:eastAsia="Arial"/>
          <w:b/>
          <w:i w:val="0"/>
          <w:color w:val="000000"/>
          <w:sz w:val="22"/>
        </w:rPr>
        <w:t>input values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54" w:lineRule="auto" w:before="286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Not all paths in a control flow graph (CFG) are </w:t>
      </w:r>
      <w:r>
        <w:rPr>
          <w:rFonts w:ascii="Arial" w:hAnsi="Arial" w:eastAsia="Arial"/>
          <w:b/>
          <w:i w:val="0"/>
          <w:color w:val="000000"/>
          <w:sz w:val="22"/>
        </w:rPr>
        <w:t>logically or practically possible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Achievable </w:t>
      </w:r>
      <w:r>
        <w:rPr>
          <w:rFonts w:ascii="Arial" w:hAnsi="Arial" w:eastAsia="Arial"/>
          <w:b/>
          <w:i w:val="0"/>
          <w:color w:val="000000"/>
          <w:sz w:val="22"/>
        </w:rPr>
        <w:t>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are the ones that are </w:t>
      </w:r>
      <w:r>
        <w:rPr>
          <w:rFonts w:ascii="Arial" w:hAnsi="Arial" w:eastAsia="Arial"/>
          <w:b/>
          <w:i w:val="0"/>
          <w:color w:val="000000"/>
          <w:sz w:val="22"/>
        </w:rPr>
        <w:t>feasible and executable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66" w:lineRule="exact" w:before="858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🧠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2. Why Important in Testing? </w:t>
      </w:r>
    </w:p>
    <w:p>
      <w:pPr>
        <w:autoSpaceDN w:val="0"/>
        <w:tabs>
          <w:tab w:pos="2160" w:val="left"/>
        </w:tabs>
        <w:autoSpaceDE w:val="0"/>
        <w:widowControl/>
        <w:spacing w:line="403" w:lineRule="auto" w:before="216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We don’t test </w:t>
      </w:r>
      <w:r>
        <w:rPr>
          <w:rFonts w:ascii="Arial" w:hAnsi="Arial" w:eastAsia="Arial"/>
          <w:b/>
          <w:i w:val="0"/>
          <w:color w:val="000000"/>
          <w:sz w:val="22"/>
        </w:rPr>
        <w:t>impossible or infeasible paths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Focus is on designing </w:t>
      </w:r>
      <w:r>
        <w:rPr>
          <w:rFonts w:ascii="Arial" w:hAnsi="Arial" w:eastAsia="Arial"/>
          <w:b/>
          <w:i w:val="0"/>
          <w:color w:val="000000"/>
          <w:sz w:val="22"/>
        </w:rPr>
        <w:t>test cases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paths that can actually </w:t>
      </w:r>
      <w:r>
        <w:rPr>
          <w:rFonts w:ascii="Arial" w:hAnsi="Arial" w:eastAsia="Arial"/>
          <w:b/>
          <w:i w:val="0"/>
          <w:color w:val="000000"/>
          <w:sz w:val="22"/>
        </w:rPr>
        <w:t>occur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during program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execution.​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Ensures we are </w:t>
      </w:r>
      <w:r>
        <w:rPr>
          <w:rFonts w:ascii="Arial" w:hAnsi="Arial" w:eastAsia="Arial"/>
          <w:b/>
          <w:i w:val="0"/>
          <w:color w:val="000000"/>
          <w:sz w:val="22"/>
        </w:rPr>
        <w:t>not wasting effort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on untestable code.​</w:t>
      </w:r>
    </w:p>
    <w:p>
      <w:pPr>
        <w:autoSpaceDN w:val="0"/>
        <w:autoSpaceDE w:val="0"/>
        <w:widowControl/>
        <w:spacing w:line="534" w:lineRule="exact" w:before="906" w:after="0"/>
        <w:ind w:left="1440" w:right="7632" w:firstLine="0"/>
        <w:jc w:val="left"/>
      </w:pPr>
      <w:r>
        <w:rPr>
          <w:w w:val="98.82869285448554"/>
          <w:rFonts w:ascii="helv" w:hAnsi="helv" w:eastAsia="helv"/>
          <w:b w:val="0"/>
          <w:i w:val="0"/>
          <w:color w:val="000000"/>
          <w:sz w:val="24"/>
        </w:rPr>
        <w:t>🖼️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3. Example + Diagram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Consider the following code: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1: if (x &gt; 0)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2:    if (x % 2 == 0)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67" w:lineRule="auto" w:before="1448" w:after="0"/>
        <w:ind w:left="1440" w:right="87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3:       print("Even");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4: print("Done"); </w:t>
      </w:r>
    </w:p>
    <w:p>
      <w:pPr>
        <w:autoSpaceDN w:val="0"/>
        <w:tabs>
          <w:tab w:pos="1502" w:val="left"/>
        </w:tabs>
        <w:autoSpaceDE w:val="0"/>
        <w:widowControl/>
        <w:spacing w:line="530" w:lineRule="exact" w:before="532" w:after="0"/>
        <w:ind w:left="1440" w:right="9072" w:firstLine="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▶️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Flow Graph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[1]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(x&gt;0)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/ \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   F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|  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[2] [4]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(x%2==0)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/ \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   F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|  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[3] [4] </w:t>
      </w:r>
    </w:p>
    <w:p>
      <w:pPr>
        <w:autoSpaceDN w:val="0"/>
        <w:tabs>
          <w:tab w:pos="1800" w:val="left"/>
        </w:tabs>
        <w:autoSpaceDE w:val="0"/>
        <w:widowControl/>
        <w:spacing w:line="568" w:lineRule="exact" w:before="494" w:after="0"/>
        <w:ind w:left="1440" w:right="5760" w:firstLine="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▶️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Achievable Paths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1.​ 1 → 2 → 3 → 4 (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x &gt; 0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x % 2 == 0</w:t>
      </w:r>
      <w:r>
        <w:rPr>
          <w:rFonts w:ascii="Arial" w:hAnsi="Arial" w:eastAsia="Arial"/>
          <w:b w:val="0"/>
          <w:i w:val="0"/>
          <w:color w:val="000000"/>
          <w:sz w:val="22"/>
        </w:rPr>
        <w:t>)​</w:t>
      </w:r>
    </w:p>
    <w:p>
      <w:pPr>
        <w:autoSpaceDN w:val="0"/>
        <w:autoSpaceDE w:val="0"/>
        <w:widowControl/>
        <w:spacing w:line="240" w:lineRule="auto" w:before="3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2.​ 1 → 2 → 4 (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x &gt; 0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x % 2 != 0</w:t>
      </w:r>
      <w:r>
        <w:rPr>
          <w:rFonts w:ascii="Arial" w:hAnsi="Arial" w:eastAsia="Arial"/>
          <w:b w:val="0"/>
          <w:i w:val="0"/>
          <w:color w:val="000000"/>
          <w:sz w:val="22"/>
        </w:rPr>
        <w:t>)​</w:t>
      </w:r>
    </w:p>
    <w:p>
      <w:pPr>
        <w:autoSpaceDN w:val="0"/>
        <w:autoSpaceDE w:val="0"/>
        <w:widowControl/>
        <w:spacing w:line="240" w:lineRule="auto" w:before="3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3.​ 1 → 4 (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x &lt;= 0</w:t>
      </w:r>
      <w:r>
        <w:rPr>
          <w:rFonts w:ascii="Arial" w:hAnsi="Arial" w:eastAsia="Arial"/>
          <w:b w:val="0"/>
          <w:i w:val="0"/>
          <w:color w:val="000000"/>
          <w:sz w:val="22"/>
        </w:rPr>
        <w:t>)​</w:t>
      </w:r>
    </w:p>
    <w:p>
      <w:pPr>
        <w:autoSpaceDN w:val="0"/>
        <w:autoSpaceDE w:val="0"/>
        <w:widowControl/>
        <w:spacing w:line="233" w:lineRule="auto" w:before="58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All of these are </w:t>
      </w:r>
      <w:r>
        <w:rPr>
          <w:rFonts w:ascii="Arial" w:hAnsi="Arial" w:eastAsia="Arial"/>
          <w:b/>
          <w:i w:val="0"/>
          <w:color w:val="000000"/>
          <w:sz w:val="22"/>
        </w:rPr>
        <w:t>achievable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by giving proper inputs: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6" w:lineRule="auto" w:before="1448" w:after="0"/>
        <w:ind w:left="1800" w:right="851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●​ x = 4 → path 1​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x = 3 → path 2​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x = -1 → path 3​</w:t>
      </w:r>
    </w:p>
    <w:p>
      <w:pPr>
        <w:autoSpaceDN w:val="0"/>
        <w:autoSpaceDE w:val="0"/>
        <w:widowControl/>
        <w:spacing w:line="414" w:lineRule="exact" w:before="1026" w:after="0"/>
        <w:ind w:left="2040" w:right="2304" w:hanging="60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🚫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4. Infeasible Path (Not Achievable)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 </w:t>
      </w:r>
      <w:r>
        <w:rPr>
          <w:rFonts w:ascii="Arial" w:hAnsi="Arial" w:eastAsia="Arial"/>
          <w:b/>
          <w:i w:val="0"/>
          <w:color w:val="000000"/>
          <w:sz w:val="22"/>
        </w:rPr>
        <w:t>infeasible path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one that </w:t>
      </w:r>
      <w:r>
        <w:rPr>
          <w:rFonts w:ascii="Arial" w:hAnsi="Arial" w:eastAsia="Arial"/>
          <w:b/>
          <w:i w:val="0"/>
          <w:color w:val="000000"/>
          <w:sz w:val="22"/>
        </w:rPr>
        <w:t>cannot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be executed </w:t>
      </w:r>
      <w:r>
        <w:rPr>
          <w:rFonts w:ascii="Arial" w:hAnsi="Arial" w:eastAsia="Arial"/>
          <w:b/>
          <w:i w:val="0"/>
          <w:color w:val="000000"/>
          <w:sz w:val="22"/>
        </w:rPr>
        <w:t>regardless of input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due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logical constraints in the program. </w:t>
      </w:r>
    </w:p>
    <w:p>
      <w:pPr>
        <w:autoSpaceDN w:val="0"/>
        <w:autoSpaceDE w:val="0"/>
        <w:widowControl/>
        <w:spacing w:line="367" w:lineRule="auto" w:before="286" w:after="0"/>
        <w:ind w:left="1440" w:right="820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Example: If the code has: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if (x &gt; 0 &amp;&amp; x &lt; 0) </w:t>
      </w:r>
    </w:p>
    <w:p>
      <w:pPr>
        <w:autoSpaceDN w:val="0"/>
        <w:autoSpaceDE w:val="0"/>
        <w:widowControl/>
        <w:spacing w:line="242" w:lineRule="auto" w:before="80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This path is </w:t>
      </w:r>
      <w:r>
        <w:rPr>
          <w:rFonts w:ascii="Arial" w:hAnsi="Arial" w:eastAsia="Arial"/>
          <w:b/>
          <w:i w:val="0"/>
          <w:color w:val="000000"/>
          <w:sz w:val="22"/>
        </w:rPr>
        <w:t>infeasible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because no value of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x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can be both greater and less than 0. </w:t>
      </w:r>
    </w:p>
    <w:p>
      <w:pPr>
        <w:autoSpaceDN w:val="0"/>
        <w:autoSpaceDE w:val="0"/>
        <w:widowControl/>
        <w:spacing w:line="568" w:lineRule="exact" w:before="584" w:after="0"/>
        <w:ind w:left="1800" w:right="4176" w:hanging="36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🎯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5. Role in Path Testing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During </w:t>
      </w:r>
      <w:r>
        <w:rPr>
          <w:rFonts w:ascii="Arial" w:hAnsi="Arial" w:eastAsia="Arial"/>
          <w:b/>
          <w:i w:val="0"/>
          <w:color w:val="000000"/>
          <w:sz w:val="22"/>
        </w:rPr>
        <w:t>path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we identify </w:t>
      </w:r>
      <w:r>
        <w:rPr>
          <w:rFonts w:ascii="Arial" w:hAnsi="Arial" w:eastAsia="Arial"/>
          <w:b/>
          <w:i w:val="0"/>
          <w:color w:val="000000"/>
          <w:sz w:val="22"/>
        </w:rPr>
        <w:t>all independent paths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Then, we </w:t>
      </w:r>
      <w:r>
        <w:rPr>
          <w:rFonts w:ascii="Arial" w:hAnsi="Arial" w:eastAsia="Arial"/>
          <w:b/>
          <w:i w:val="0"/>
          <w:color w:val="000000"/>
          <w:sz w:val="22"/>
        </w:rPr>
        <w:t>eliminate infeasible paths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Finally, test cases are designed for </w:t>
      </w:r>
      <w:r>
        <w:rPr>
          <w:rFonts w:ascii="Arial" w:hAnsi="Arial" w:eastAsia="Arial"/>
          <w:b/>
          <w:i w:val="0"/>
          <w:color w:val="000000"/>
          <w:sz w:val="22"/>
        </w:rPr>
        <w:t>achievable paths only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</w:p>
    <w:p>
      <w:pPr>
        <w:autoSpaceDN w:val="0"/>
        <w:autoSpaceDE w:val="0"/>
        <w:widowControl/>
        <w:spacing w:line="290" w:lineRule="exact" w:before="1148" w:after="418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✅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6. Summary Table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1618"/>
        </w:trPr>
        <w:tc>
          <w:tcPr>
            <w:tcW w:type="dxa" w:w="2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4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Term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3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Achievable </w:t>
            </w:r>
          </w:p>
          <w:p>
            <w:pPr>
              <w:autoSpaceDN w:val="0"/>
              <w:autoSpaceDE w:val="0"/>
              <w:widowControl/>
              <w:spacing w:line="233" w:lineRule="auto" w:before="46" w:after="0"/>
              <w:ind w:left="0" w:right="10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Path</w:t>
            </w:r>
          </w:p>
        </w:tc>
        <w:tc>
          <w:tcPr>
            <w:tcW w:type="dxa" w:w="7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71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Meaning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3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path in a flow graph that can be executed with some </w:t>
            </w:r>
          </w:p>
          <w:p>
            <w:pPr>
              <w:autoSpaceDN w:val="0"/>
              <w:autoSpaceDE w:val="0"/>
              <w:widowControl/>
              <w:spacing w:line="233" w:lineRule="auto" w:before="46" w:after="0"/>
              <w:ind w:left="3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input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6120"/>
        <w:gridCol w:w="6120"/>
      </w:tblGrid>
      <w:tr>
        <w:trPr>
          <w:trHeight w:hRule="exact" w:val="2078"/>
        </w:trPr>
        <w:tc>
          <w:tcPr>
            <w:tcW w:type="dxa" w:w="177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Infeasible Path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Used for</w:t>
            </w:r>
          </w:p>
        </w:tc>
        <w:tc>
          <w:tcPr>
            <w:tcW w:type="dxa" w:w="749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path that cannot be executed with any input 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Creating valid and effective test cases </w:t>
            </w:r>
          </w:p>
        </w:tc>
      </w:tr>
    </w:tbl>
    <w:p>
      <w:pPr>
        <w:autoSpaceDN w:val="0"/>
        <w:autoSpaceDE w:val="0"/>
        <w:widowControl/>
        <w:spacing w:line="290" w:lineRule="exact" w:before="412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✍️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Sample Exam Answer (3 Marks) </w:t>
      </w:r>
    </w:p>
    <w:p>
      <w:pPr>
        <w:autoSpaceDN w:val="0"/>
        <w:tabs>
          <w:tab w:pos="2102" w:val="left"/>
        </w:tabs>
        <w:autoSpaceDE w:val="0"/>
        <w:widowControl/>
        <w:spacing w:line="269" w:lineRule="auto" w:before="292" w:after="0"/>
        <w:ind w:left="2040" w:right="216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Q: What are Achievable Paths in software testing? Explain with an example.​</w:t>
      </w:r>
      <w:r>
        <w:rPr>
          <w:rFonts w:ascii="Arial" w:hAnsi="Arial" w:eastAsia="Arial"/>
          <w:b/>
          <w:i w:val="0"/>
          <w:color w:val="000000"/>
          <w:sz w:val="22"/>
        </w:rPr>
        <w:t>Ans:​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Achievable paths are valid execution paths in a program's flow graph that can be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followed by providing suitable input values. For example, in a nested if condition,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paths where the conditions can be true or false are achievable if we can input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values to satisfy them. Infeasible paths, which cannot be executed, are excluded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during path testing to ensure accurate test coverage. </w:t>
      </w:r>
    </w:p>
    <w:p>
      <w:pPr>
        <w:autoSpaceDN w:val="0"/>
        <w:autoSpaceDE w:val="0"/>
        <w:widowControl/>
        <w:spacing w:line="230" w:lineRule="auto" w:before="81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Let me know if you want to continue with: </w:t>
      </w:r>
    </w:p>
    <w:p>
      <w:pPr>
        <w:autoSpaceDN w:val="0"/>
        <w:autoSpaceDE w:val="0"/>
        <w:widowControl/>
        <w:spacing w:line="233" w:lineRule="auto" w:before="28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Predicate Coverage​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Graph Matrices​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Or any other topic from Unit 2 or other units.​</w:t>
      </w:r>
    </w:p>
    <w:p>
      <w:pPr>
        <w:autoSpaceDN w:val="0"/>
        <w:autoSpaceDE w:val="0"/>
        <w:widowControl/>
        <w:spacing w:line="262" w:lineRule="auto" w:before="57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Here is a </w:t>
      </w:r>
      <w:r>
        <w:rPr>
          <w:rFonts w:ascii="Arial" w:hAnsi="Arial" w:eastAsia="Arial"/>
          <w:b/>
          <w:i w:val="0"/>
          <w:color w:val="000000"/>
          <w:sz w:val="22"/>
        </w:rPr>
        <w:t>complete exam-ready explanation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of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Application - Transaction Flow Testing </w:t>
      </w:r>
      <w:r>
        <w:rPr>
          <w:rFonts w:ascii="Arial" w:hAnsi="Arial" w:eastAsia="Arial"/>
          <w:b/>
          <w:i w:val="0"/>
          <w:color w:val="000000"/>
          <w:sz w:val="22"/>
        </w:rPr>
        <w:t>Techniques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from </w:t>
      </w:r>
      <w:r>
        <w:rPr>
          <w:rFonts w:ascii="Arial" w:hAnsi="Arial" w:eastAsia="Arial"/>
          <w:b/>
          <w:i w:val="0"/>
          <w:color w:val="000000"/>
          <w:sz w:val="22"/>
        </w:rPr>
        <w:t>Unit 2: Software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including </w:t>
      </w:r>
      <w:r>
        <w:rPr>
          <w:rFonts w:ascii="Arial" w:hAnsi="Arial" w:eastAsia="Arial"/>
          <w:b/>
          <w:i w:val="0"/>
          <w:color w:val="000000"/>
          <w:sz w:val="22"/>
        </w:rPr>
        <w:t>definition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example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diagram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key </w:t>
      </w:r>
      <w:r>
        <w:rPr>
          <w:rFonts w:ascii="Arial" w:hAnsi="Arial" w:eastAsia="Arial"/>
          <w:b/>
          <w:i w:val="0"/>
          <w:color w:val="000000"/>
          <w:sz w:val="22"/>
        </w:rPr>
        <w:t>points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quick revision. </w:t>
      </w:r>
    </w:p>
    <w:p>
      <w:pPr>
        <w:autoSpaceDN w:val="0"/>
        <w:autoSpaceDE w:val="0"/>
        <w:widowControl/>
        <w:spacing w:line="380" w:lineRule="exact" w:before="940" w:after="0"/>
        <w:ind w:left="1440" w:right="0" w:firstLine="0"/>
        <w:jc w:val="left"/>
      </w:pPr>
      <w:r>
        <w:rPr>
          <w:w w:val="101.2065268065268"/>
          <w:rFonts w:ascii="helv" w:hAnsi="helv" w:eastAsia="helv"/>
          <w:b w:val="0"/>
          <w:i w:val="0"/>
          <w:color w:val="000000"/>
          <w:sz w:val="33"/>
        </w:rPr>
        <w:t>📘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Unit 2: Application – Transaction Flow Testing </w:t>
      </w:r>
    </w:p>
    <w:p>
      <w:pPr>
        <w:autoSpaceDN w:val="0"/>
        <w:autoSpaceDE w:val="0"/>
        <w:widowControl/>
        <w:spacing w:line="233" w:lineRule="auto" w:before="68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4"/>
        </w:rPr>
        <w:t xml:space="preserve">Techniques </w:t>
      </w:r>
    </w:p>
    <w:p>
      <w:pPr>
        <w:autoSpaceDN w:val="0"/>
        <w:autoSpaceDE w:val="0"/>
        <w:widowControl/>
        <w:spacing w:line="292" w:lineRule="exact" w:before="878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1. What is Transaction Flow Testing?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2" w:lineRule="auto" w:before="1448" w:after="0"/>
        <w:ind w:left="2040" w:right="216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Transaction Flow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</w:t>
      </w:r>
      <w:r>
        <w:rPr>
          <w:rFonts w:ascii="Arial" w:hAnsi="Arial" w:eastAsia="Arial"/>
          <w:b/>
          <w:i w:val="0"/>
          <w:color w:val="000000"/>
          <w:sz w:val="22"/>
        </w:rPr>
        <w:t>white-box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technique used to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model and </w:t>
      </w:r>
      <w:r>
        <w:rPr>
          <w:rFonts w:ascii="Arial" w:hAnsi="Arial" w:eastAsia="Arial"/>
          <w:b/>
          <w:i w:val="0"/>
          <w:color w:val="000000"/>
          <w:sz w:val="22"/>
        </w:rPr>
        <w:t>test business processes or transactions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a system by representing them as </w:t>
      </w:r>
      <w:r>
        <w:rPr>
          <w:rFonts w:ascii="Arial" w:hAnsi="Arial" w:eastAsia="Arial"/>
          <w:b/>
          <w:i w:val="0"/>
          <w:color w:val="000000"/>
          <w:sz w:val="22"/>
        </w:rPr>
        <w:t>transaction flow graphs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54" w:lineRule="auto" w:before="28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It focuses on the </w:t>
      </w:r>
      <w:r>
        <w:rPr>
          <w:rFonts w:ascii="Arial" w:hAnsi="Arial" w:eastAsia="Arial"/>
          <w:b/>
          <w:i w:val="0"/>
          <w:color w:val="000000"/>
          <w:sz w:val="22"/>
        </w:rPr>
        <w:t>logical flow of a transaction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(such as logging in, placing an order, booking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ticket) through a system. </w:t>
      </w:r>
    </w:p>
    <w:p>
      <w:pPr>
        <w:autoSpaceDN w:val="0"/>
        <w:autoSpaceDE w:val="0"/>
        <w:widowControl/>
        <w:spacing w:line="290" w:lineRule="exact" w:before="858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🎯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2. Purpose of Transaction Flow Testing </w:t>
      </w:r>
    </w:p>
    <w:p>
      <w:pPr>
        <w:autoSpaceDN w:val="0"/>
        <w:autoSpaceDE w:val="0"/>
        <w:widowControl/>
        <w:spacing w:line="233" w:lineRule="auto" w:before="292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To </w:t>
      </w:r>
      <w:r>
        <w:rPr>
          <w:rFonts w:ascii="Arial" w:hAnsi="Arial" w:eastAsia="Arial"/>
          <w:b/>
          <w:i w:val="0"/>
          <w:color w:val="000000"/>
          <w:sz w:val="22"/>
        </w:rPr>
        <w:t>test how transactions move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through the system​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To ensure </w:t>
      </w:r>
      <w:r>
        <w:rPr>
          <w:rFonts w:ascii="Arial" w:hAnsi="Arial" w:eastAsia="Arial"/>
          <w:b/>
          <w:i w:val="0"/>
          <w:color w:val="000000"/>
          <w:sz w:val="22"/>
        </w:rPr>
        <w:t>all possible transaction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are tested​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To detect </w:t>
      </w:r>
      <w:r>
        <w:rPr>
          <w:rFonts w:ascii="Arial" w:hAnsi="Arial" w:eastAsia="Arial"/>
          <w:b/>
          <w:i w:val="0"/>
          <w:color w:val="000000"/>
          <w:sz w:val="22"/>
        </w:rPr>
        <w:t>missing processes, broken logic, or incorrect sequencing​</w:t>
      </w:r>
    </w:p>
    <w:p>
      <w:pPr>
        <w:autoSpaceDN w:val="0"/>
        <w:autoSpaceDE w:val="0"/>
        <w:widowControl/>
        <w:spacing w:line="290" w:lineRule="exact" w:before="1148" w:after="418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📚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3. Key Concepts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1308"/>
        </w:trPr>
        <w:tc>
          <w:tcPr>
            <w:tcW w:type="dxa" w:w="2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Concept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94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Transaction</w:t>
            </w:r>
          </w:p>
        </w:tc>
        <w:tc>
          <w:tcPr>
            <w:tcW w:type="dxa" w:w="7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40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5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sequence of actions triggered by a user (e.g., login, purchase, </w:t>
            </w:r>
          </w:p>
        </w:tc>
      </w:tr>
    </w:tbl>
    <w:p>
      <w:pPr>
        <w:autoSpaceDN w:val="0"/>
        <w:autoSpaceDE w:val="0"/>
        <w:widowControl/>
        <w:spacing w:line="233" w:lineRule="auto" w:before="24" w:after="674"/>
        <w:ind w:left="0" w:right="752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etc.)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6120"/>
        <w:gridCol w:w="6120"/>
      </w:tblGrid>
      <w:tr>
        <w:trPr>
          <w:trHeight w:hRule="exact" w:val="3356"/>
        </w:trPr>
        <w:tc>
          <w:tcPr>
            <w:tcW w:type="dxa" w:w="23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54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Transaction Flow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Graph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Node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Edge</w:t>
            </w:r>
          </w:p>
        </w:tc>
        <w:tc>
          <w:tcPr>
            <w:tcW w:type="dxa" w:w="695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430" w:right="86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flowchart-like graph showing the transaction steps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branches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4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Represents a step in the transaction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4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Represents the flow from one step to another </w:t>
            </w:r>
          </w:p>
        </w:tc>
      </w:tr>
    </w:tbl>
    <w:p>
      <w:pPr>
        <w:autoSpaceDN w:val="0"/>
        <w:autoSpaceDE w:val="0"/>
        <w:widowControl/>
        <w:spacing w:line="290" w:lineRule="exact" w:before="406" w:after="0"/>
        <w:ind w:left="1440" w:right="0" w:firstLine="0"/>
        <w:jc w:val="left"/>
      </w:pPr>
      <w:r>
        <w:rPr>
          <w:w w:val="98.82869285448554"/>
          <w:rFonts w:ascii="helv" w:hAnsi="helv" w:eastAsia="helv"/>
          <w:b w:val="0"/>
          <w:i w:val="0"/>
          <w:color w:val="000000"/>
          <w:sz w:val="24"/>
        </w:rPr>
        <w:t>🖼️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4. Example: Online Order Transaction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32" w:lineRule="exact" w:before="1160" w:after="0"/>
        <w:ind w:left="1800" w:right="9360" w:hanging="36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👉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Process: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1.​ Login​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2.​ Search product​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3.​ Add to cart​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4.​ Checkout​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5.​ Payment​</w:t>
      </w:r>
    </w:p>
    <w:p>
      <w:pPr>
        <w:autoSpaceDN w:val="0"/>
        <w:tabs>
          <w:tab w:pos="1502" w:val="left"/>
          <w:tab w:pos="1624" w:val="left"/>
        </w:tabs>
        <w:autoSpaceDE w:val="0"/>
        <w:widowControl/>
        <w:spacing w:line="530" w:lineRule="exact" w:before="292" w:after="0"/>
        <w:ind w:left="1440" w:right="7776" w:firstLine="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▶️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Transaction Flow Graph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[Start]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↓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[Login]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↓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[Search Product]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↓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[Add to Cart]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↓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[Checkout]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↓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[Payment]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↓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[End] </w:t>
      </w:r>
    </w:p>
    <w:p>
      <w:pPr>
        <w:autoSpaceDN w:val="0"/>
        <w:autoSpaceDE w:val="0"/>
        <w:widowControl/>
        <w:spacing w:line="364" w:lineRule="exact" w:before="1388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🧪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5. How to Apply Transaction Flow Testing?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520" w:val="left"/>
        </w:tabs>
        <w:autoSpaceDE w:val="0"/>
        <w:widowControl/>
        <w:spacing w:line="506" w:lineRule="auto" w:before="1448" w:after="0"/>
        <w:ind w:left="1800" w:right="24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1.​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Identify transactions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the application (e.g., user registration, ordering, etc.)​</w:t>
      </w:r>
      <w:r>
        <w:rPr>
          <w:rFonts w:ascii="Arial" w:hAnsi="Arial" w:eastAsia="Arial"/>
          <w:b w:val="0"/>
          <w:i w:val="0"/>
          <w:color w:val="000000"/>
          <w:sz w:val="22"/>
        </w:rPr>
        <w:t>2.​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Draw a transaction flow graph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to represent steps​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3.​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Analyze possible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through the graph​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4.​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Design test cases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to cover:​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○​ Normal flow​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○​ Alternate flow​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○​ Error/retry flow​</w:t>
      </w:r>
    </w:p>
    <w:p>
      <w:pPr>
        <w:autoSpaceDN w:val="0"/>
        <w:autoSpaceDE w:val="0"/>
        <w:widowControl/>
        <w:spacing w:line="290" w:lineRule="exact" w:before="1148" w:after="418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✅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6. Example Test Cases for Above Transaction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32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4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Test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6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Description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Input Values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6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Expected Result</w:t>
            </w:r>
          </w:p>
        </w:tc>
      </w:tr>
    </w:tbl>
    <w:p>
      <w:pPr>
        <w:autoSpaceDN w:val="0"/>
        <w:autoSpaceDE w:val="0"/>
        <w:widowControl/>
        <w:spacing w:line="233" w:lineRule="auto" w:before="22" w:after="676"/>
        <w:ind w:left="177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Case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3060"/>
        <w:gridCol w:w="3060"/>
        <w:gridCol w:w="3060"/>
        <w:gridCol w:w="3060"/>
      </w:tblGrid>
      <w:tr>
        <w:trPr>
          <w:trHeight w:hRule="exact" w:val="328"/>
        </w:trPr>
        <w:tc>
          <w:tcPr>
            <w:tcW w:type="dxa" w:w="8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TC1 </w:t>
            </w:r>
          </w:p>
        </w:tc>
        <w:tc>
          <w:tcPr>
            <w:tcW w:type="dxa" w:w="2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Successful </w:t>
            </w:r>
          </w:p>
        </w:tc>
        <w:tc>
          <w:tcPr>
            <w:tcW w:type="dxa" w:w="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Valid login, in-stock product </w:t>
            </w:r>
          </w:p>
        </w:tc>
        <w:tc>
          <w:tcPr>
            <w:tcW w:type="dxa" w:w="27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Order placed </w:t>
            </w:r>
          </w:p>
        </w:tc>
      </w:tr>
      <w:tr>
        <w:trPr>
          <w:trHeight w:hRule="exact" w:val="636"/>
        </w:trPr>
        <w:tc>
          <w:tcPr>
            <w:tcW w:type="dxa" w:w="8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4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TC2 </w:t>
            </w:r>
          </w:p>
        </w:tc>
        <w:tc>
          <w:tcPr>
            <w:tcW w:type="dxa" w:w="2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3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transaction </w:t>
            </w:r>
          </w:p>
        </w:tc>
        <w:tc>
          <w:tcPr>
            <w:tcW w:type="dxa" w:w="3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4" w:after="0"/>
              <w:ind w:left="3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Invalid username/password </w:t>
            </w:r>
          </w:p>
        </w:tc>
        <w:tc>
          <w:tcPr>
            <w:tcW w:type="dxa" w:w="27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successfully </w:t>
            </w:r>
          </w:p>
        </w:tc>
      </w:tr>
      <w:tr>
        <w:trPr>
          <w:trHeight w:hRule="exact" w:val="964"/>
        </w:trPr>
        <w:tc>
          <w:tcPr>
            <w:tcW w:type="dxa" w:w="3060"/>
            <w:vMerge/>
            <w:tcBorders/>
          </w:tcPr>
          <w:p/>
        </w:tc>
        <w:tc>
          <w:tcPr>
            <w:tcW w:type="dxa" w:w="2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8" w:after="0"/>
              <w:ind w:left="3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Login failure 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27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8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Error message shown </w:t>
            </w:r>
          </w:p>
        </w:tc>
      </w:tr>
      <w:tr>
        <w:trPr>
          <w:trHeight w:hRule="exact" w:val="1430"/>
        </w:trPr>
        <w:tc>
          <w:tcPr>
            <w:tcW w:type="dxa" w:w="89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4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TC3 </w:t>
            </w:r>
          </w:p>
        </w:tc>
        <w:tc>
          <w:tcPr>
            <w:tcW w:type="dxa" w:w="234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Payment failure </w:t>
            </w:r>
          </w:p>
        </w:tc>
        <w:tc>
          <w:tcPr>
            <w:tcW w:type="dxa" w:w="324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4" w:after="0"/>
              <w:ind w:left="3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Invalid card </w:t>
            </w:r>
          </w:p>
        </w:tc>
        <w:tc>
          <w:tcPr>
            <w:tcW w:type="dxa" w:w="279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4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Payment declined </w:t>
            </w:r>
          </w:p>
        </w:tc>
      </w:tr>
    </w:tbl>
    <w:p>
      <w:pPr>
        <w:autoSpaceDN w:val="0"/>
        <w:autoSpaceDE w:val="0"/>
        <w:widowControl/>
        <w:spacing w:line="542" w:lineRule="exact" w:before="226" w:after="0"/>
        <w:ind w:left="1800" w:right="5040" w:hanging="36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🧠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7. Advantages of Transaction Flow Testing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Useful for </w:t>
      </w:r>
      <w:r>
        <w:rPr>
          <w:rFonts w:ascii="Arial" w:hAnsi="Arial" w:eastAsia="Arial"/>
          <w:b/>
          <w:i w:val="0"/>
          <w:color w:val="000000"/>
          <w:sz w:val="22"/>
        </w:rPr>
        <w:t>real-world business applications​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Ensures all </w:t>
      </w:r>
      <w:r>
        <w:rPr>
          <w:rFonts w:ascii="Arial" w:hAnsi="Arial" w:eastAsia="Arial"/>
          <w:b/>
          <w:i w:val="0"/>
          <w:color w:val="000000"/>
          <w:sz w:val="22"/>
        </w:rPr>
        <w:t>paths of user interaction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are tested​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Detects </w:t>
      </w:r>
      <w:r>
        <w:rPr>
          <w:rFonts w:ascii="Arial" w:hAnsi="Arial" w:eastAsia="Arial"/>
          <w:b/>
          <w:i w:val="0"/>
          <w:color w:val="000000"/>
          <w:sz w:val="22"/>
        </w:rPr>
        <w:t>logical flaws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transaction handling​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0" w:lineRule="exact" w:before="2020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📝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8. Summary Table </w:t>
      </w:r>
    </w:p>
    <w:p>
      <w:pPr>
        <w:autoSpaceDN w:val="0"/>
        <w:tabs>
          <w:tab w:pos="6642" w:val="left"/>
        </w:tabs>
        <w:autoSpaceDE w:val="0"/>
        <w:widowControl/>
        <w:spacing w:line="233" w:lineRule="auto" w:before="476" w:after="0"/>
        <w:ind w:left="250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Term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Meaning</w:t>
      </w:r>
    </w:p>
    <w:p>
      <w:pPr>
        <w:autoSpaceDN w:val="0"/>
        <w:autoSpaceDE w:val="0"/>
        <w:widowControl/>
        <w:spacing w:line="233" w:lineRule="auto" w:before="736" w:after="0"/>
        <w:ind w:left="15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Transaction Flow Testing Testing logic flow of complete user transactions </w:t>
      </w:r>
    </w:p>
    <w:p>
      <w:pPr>
        <w:autoSpaceDN w:val="0"/>
        <w:tabs>
          <w:tab w:pos="4200" w:val="left"/>
        </w:tabs>
        <w:autoSpaceDE w:val="0"/>
        <w:widowControl/>
        <w:spacing w:line="254" w:lineRule="auto" w:before="734" w:after="0"/>
        <w:ind w:left="1544" w:right="288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Transaction Flow Graph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Visual model of steps and decisions in a transaction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process </w:t>
      </w:r>
    </w:p>
    <w:p>
      <w:pPr>
        <w:autoSpaceDN w:val="0"/>
        <w:tabs>
          <w:tab w:pos="4200" w:val="left"/>
        </w:tabs>
        <w:autoSpaceDE w:val="0"/>
        <w:widowControl/>
        <w:spacing w:line="254" w:lineRule="auto" w:before="734" w:after="0"/>
        <w:ind w:left="1544" w:right="25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Focus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Real-world use cases and flows (login, order, payment,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etc.) </w:t>
      </w:r>
    </w:p>
    <w:p>
      <w:pPr>
        <w:autoSpaceDN w:val="0"/>
        <w:autoSpaceDE w:val="0"/>
        <w:widowControl/>
        <w:spacing w:line="290" w:lineRule="exact" w:before="1202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✍️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Sample Exam Answer (3–5 Marks) </w:t>
      </w:r>
    </w:p>
    <w:p>
      <w:pPr>
        <w:autoSpaceDN w:val="0"/>
        <w:tabs>
          <w:tab w:pos="2102" w:val="left"/>
        </w:tabs>
        <w:autoSpaceDE w:val="0"/>
        <w:widowControl/>
        <w:spacing w:line="271" w:lineRule="auto" w:before="292" w:after="0"/>
        <w:ind w:left="2040" w:right="1872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Q: Explain Transaction Flow Testing Techniques with an example.​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Ans:​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Transaction Flow Testing is a white-box technique that models the logical flow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user transactions through a system. It is especially useful for business applications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where user actions follow specific steps. For example, an online shopping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transaction includes login → search → add to cart → checkout → payment. Each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these steps is represented as nodes in a transaction flow graph, and test cases are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designed to cover normal and alternative paths like failed login or failed payment. </w:t>
      </w:r>
    </w:p>
    <w:p>
      <w:pPr>
        <w:autoSpaceDN w:val="0"/>
        <w:autoSpaceDE w:val="0"/>
        <w:widowControl/>
        <w:spacing w:line="233" w:lineRule="auto" w:before="81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Let me know if you’d like to move on to the next topic from Unit 2 or revise any unit quickly!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auto" w:before="11004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Here’s your </w:t>
      </w:r>
      <w:r>
        <w:rPr>
          <w:rFonts w:ascii="Arial" w:hAnsi="Arial" w:eastAsia="Arial"/>
          <w:b/>
          <w:i w:val="0"/>
          <w:color w:val="000000"/>
          <w:sz w:val="22"/>
        </w:rPr>
        <w:t>exam-ready notes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</w:t>
      </w:r>
      <w:r>
        <w:rPr>
          <w:rFonts w:ascii="Arial" w:hAnsi="Arial" w:eastAsia="Arial"/>
          <w:b/>
          <w:i w:val="0"/>
          <w:color w:val="000000"/>
          <w:sz w:val="22"/>
        </w:rPr>
        <w:t>Unit 3: Data Flow Testing Strategies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from the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Software </w:t>
      </w:r>
      <w:r>
        <w:rPr>
          <w:rFonts w:ascii="Arial" w:hAnsi="Arial" w:eastAsia="Arial"/>
          <w:b/>
          <w:i w:val="0"/>
          <w:color w:val="000000"/>
          <w:sz w:val="22"/>
        </w:rPr>
        <w:t>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syllabus, including </w:t>
      </w:r>
      <w:r>
        <w:rPr>
          <w:rFonts w:ascii="Arial" w:hAnsi="Arial" w:eastAsia="Arial"/>
          <w:b/>
          <w:i w:val="0"/>
          <w:color w:val="000000"/>
          <w:sz w:val="22"/>
        </w:rPr>
        <w:t>definition, diagram, examples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</w:t>
      </w:r>
      <w:r>
        <w:rPr>
          <w:rFonts w:ascii="Arial" w:hAnsi="Arial" w:eastAsia="Arial"/>
          <w:b/>
          <w:i w:val="0"/>
          <w:color w:val="000000"/>
          <w:sz w:val="22"/>
        </w:rPr>
        <w:t>key points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80" w:lineRule="exact" w:before="940" w:after="0"/>
        <w:ind w:left="1440" w:right="0" w:firstLine="0"/>
        <w:jc w:val="left"/>
      </w:pPr>
      <w:r>
        <w:rPr>
          <w:w w:val="101.2065268065268"/>
          <w:rFonts w:ascii="helv" w:hAnsi="helv" w:eastAsia="helv"/>
          <w:b w:val="0"/>
          <w:i w:val="0"/>
          <w:color w:val="000000"/>
          <w:sz w:val="33"/>
        </w:rPr>
        <w:t>📘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Unit 3 – Topic: Data Flow Testing Strategies </w:t>
      </w:r>
    </w:p>
    <w:p>
      <w:pPr>
        <w:autoSpaceDN w:val="0"/>
        <w:autoSpaceDE w:val="0"/>
        <w:widowControl/>
        <w:spacing w:line="290" w:lineRule="exact" w:before="878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1. Definition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2" w:lineRule="auto" w:before="1448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Data Flow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</w:t>
      </w:r>
      <w:r>
        <w:rPr>
          <w:rFonts w:ascii="Arial" w:hAnsi="Arial" w:eastAsia="Arial"/>
          <w:b/>
          <w:i w:val="0"/>
          <w:color w:val="000000"/>
          <w:sz w:val="22"/>
        </w:rPr>
        <w:t>white-box testing technique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that focuses on the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points at which </w:t>
      </w:r>
      <w:r>
        <w:rPr>
          <w:rFonts w:ascii="Arial" w:hAnsi="Arial" w:eastAsia="Arial"/>
          <w:b/>
          <w:i w:val="0"/>
          <w:color w:val="000000"/>
          <w:sz w:val="22"/>
        </w:rPr>
        <w:t>variables receive values (definitions)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the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points at which these values are used (uses)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a program. </w:t>
      </w:r>
    </w:p>
    <w:p>
      <w:pPr>
        <w:autoSpaceDN w:val="0"/>
        <w:autoSpaceDE w:val="0"/>
        <w:widowControl/>
        <w:spacing w:line="246" w:lineRule="exact" w:before="286" w:after="0"/>
        <w:ind w:left="2040" w:right="0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It helps detect: </w:t>
      </w:r>
    </w:p>
    <w:p>
      <w:pPr>
        <w:autoSpaceDN w:val="0"/>
        <w:autoSpaceDE w:val="0"/>
        <w:widowControl/>
        <w:spacing w:line="233" w:lineRule="auto" w:before="284" w:after="0"/>
        <w:ind w:left="24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Unused variables​</w:t>
      </w:r>
    </w:p>
    <w:p>
      <w:pPr>
        <w:autoSpaceDN w:val="0"/>
        <w:autoSpaceDE w:val="0"/>
        <w:widowControl/>
        <w:spacing w:line="233" w:lineRule="auto" w:before="336" w:after="0"/>
        <w:ind w:left="24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Incorrect variable usage​</w:t>
      </w:r>
    </w:p>
    <w:p>
      <w:pPr>
        <w:autoSpaceDN w:val="0"/>
        <w:autoSpaceDE w:val="0"/>
        <w:widowControl/>
        <w:spacing w:line="233" w:lineRule="auto" w:before="336" w:after="0"/>
        <w:ind w:left="24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Potential bugs due to uninitialized or overwritten data​</w:t>
      </w:r>
    </w:p>
    <w:p>
      <w:pPr>
        <w:autoSpaceDN w:val="0"/>
        <w:autoSpaceDE w:val="0"/>
        <w:widowControl/>
        <w:spacing w:line="366" w:lineRule="exact" w:before="1148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🧠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2. Basic Concepts </w:t>
      </w:r>
    </w:p>
    <w:p>
      <w:pPr>
        <w:autoSpaceDN w:val="0"/>
        <w:tabs>
          <w:tab w:pos="6476" w:val="left"/>
        </w:tabs>
        <w:autoSpaceDE w:val="0"/>
        <w:widowControl/>
        <w:spacing w:line="233" w:lineRule="auto" w:before="402" w:after="0"/>
        <w:ind w:left="207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Term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Meaning</w:t>
      </w:r>
    </w:p>
    <w:p>
      <w:pPr>
        <w:autoSpaceDN w:val="0"/>
        <w:autoSpaceDE w:val="0"/>
        <w:widowControl/>
        <w:spacing w:line="240" w:lineRule="auto" w:before="728" w:after="0"/>
        <w:ind w:left="154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Definition (def)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 point where a variable is assigned a value (e.g.,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x = 10;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) </w:t>
      </w:r>
    </w:p>
    <w:p>
      <w:pPr>
        <w:autoSpaceDN w:val="0"/>
        <w:tabs>
          <w:tab w:pos="3330" w:val="left"/>
        </w:tabs>
        <w:autoSpaceDE w:val="0"/>
        <w:widowControl/>
        <w:spacing w:line="259" w:lineRule="auto" w:before="734" w:after="680"/>
        <w:ind w:left="1544" w:right="158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Use (use)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 point where the value of a variable is used (e.g.,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print(x);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or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if (x </w:t>
      </w:r>
      <w:r>
        <w:tab/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&gt; 0)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6120"/>
        <w:gridCol w:w="6120"/>
      </w:tblGrid>
      <w:tr>
        <w:trPr>
          <w:trHeight w:hRule="exact" w:val="2092"/>
        </w:trPr>
        <w:tc>
          <w:tcPr>
            <w:tcW w:type="dxa" w:w="133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DU Pair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Kill</w:t>
            </w:r>
          </w:p>
        </w:tc>
        <w:tc>
          <w:tcPr>
            <w:tcW w:type="dxa" w:w="793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pair consisting of one definition and one reachable use of a variable 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5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re-definition of a variable, destroying its previous value </w:t>
            </w:r>
          </w:p>
        </w:tc>
      </w:tr>
    </w:tbl>
    <w:p>
      <w:pPr>
        <w:autoSpaceDN w:val="0"/>
        <w:autoSpaceDE w:val="0"/>
        <w:widowControl/>
        <w:spacing w:line="290" w:lineRule="exact" w:before="398" w:after="0"/>
        <w:ind w:left="1440" w:right="0" w:firstLine="0"/>
        <w:jc w:val="left"/>
      </w:pPr>
      <w:r>
        <w:rPr>
          <w:w w:val="98.82869285448554"/>
          <w:rFonts w:ascii="helv" w:hAnsi="helv" w:eastAsia="helv"/>
          <w:b w:val="0"/>
          <w:i w:val="0"/>
          <w:color w:val="000000"/>
          <w:sz w:val="24"/>
        </w:rPr>
        <w:t>🖼️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3. Diagram (Control Flow Graph with Data Flow) </w:t>
      </w:r>
    </w:p>
    <w:p>
      <w:pPr>
        <w:autoSpaceDN w:val="0"/>
        <w:autoSpaceDE w:val="0"/>
        <w:widowControl/>
        <w:spacing w:line="233" w:lineRule="auto" w:before="29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Consider the code: </w:t>
      </w:r>
    </w:p>
    <w:p>
      <w:pPr>
        <w:autoSpaceDN w:val="0"/>
        <w:autoSpaceDE w:val="0"/>
        <w:widowControl/>
        <w:spacing w:line="233" w:lineRule="auto" w:before="28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1: int x = 0; </w:t>
      </w:r>
    </w:p>
    <w:p>
      <w:pPr>
        <w:autoSpaceDN w:val="0"/>
        <w:autoSpaceDE w:val="0"/>
        <w:widowControl/>
        <w:spacing w:line="233" w:lineRule="auto" w:before="28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2: if (a &gt; b)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37" w:lineRule="auto" w:before="1448" w:after="0"/>
        <w:ind w:left="1440" w:right="96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3:     x = a;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4: else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5:     x = b;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6: print(x); </w:t>
      </w:r>
    </w:p>
    <w:p>
      <w:pPr>
        <w:autoSpaceDN w:val="0"/>
        <w:tabs>
          <w:tab w:pos="1502" w:val="left"/>
          <w:tab w:pos="1562" w:val="left"/>
        </w:tabs>
        <w:autoSpaceDE w:val="0"/>
        <w:widowControl/>
        <w:spacing w:line="480" w:lineRule="auto" w:before="816" w:after="0"/>
        <w:ind w:left="1440" w:right="633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Control Flow Graph (CFG) with defs/uses: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(1) def(x)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v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(2) use(a, b)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/       \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         v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(3) def(x)  (5) def(x)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\       /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v     v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(6) use(x) </w:t>
      </w:r>
    </w:p>
    <w:p>
      <w:pPr>
        <w:autoSpaceDN w:val="0"/>
        <w:autoSpaceDE w:val="0"/>
        <w:widowControl/>
        <w:spacing w:line="240" w:lineRule="auto" w:before="81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DU Pairs for </w:t>
      </w:r>
      <w:r>
        <w:rPr>
          <w:rFonts w:ascii="Roboto Mono" w:hAnsi="Roboto Mono" w:eastAsia="Roboto Mono"/>
          <w:b/>
          <w:i w:val="0"/>
          <w:color w:val="188038"/>
          <w:sz w:val="22"/>
        </w:rPr>
        <w:t>x</w:t>
      </w:r>
      <w:r>
        <w:rPr>
          <w:rFonts w:ascii="Arial" w:hAnsi="Arial" w:eastAsia="Arial"/>
          <w:b w:val="0"/>
          <w:i w:val="0"/>
          <w:color w:val="000000"/>
          <w:sz w:val="22"/>
        </w:rPr>
        <w:t>:​</w:t>
      </w:r>
    </w:p>
    <w:p>
      <w:pPr>
        <w:autoSpaceDN w:val="0"/>
        <w:autoSpaceDE w:val="0"/>
        <w:widowControl/>
        <w:spacing w:line="233" w:lineRule="auto" w:before="342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○​ (1 → 6), (3 → 6), (5 → 6)​</w:t>
      </w:r>
    </w:p>
    <w:p>
      <w:pPr>
        <w:autoSpaceDN w:val="0"/>
        <w:autoSpaceDE w:val="0"/>
        <w:widowControl/>
        <w:spacing w:line="290" w:lineRule="exact" w:before="1148" w:after="418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🔍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4. Types of Uses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080"/>
        <w:gridCol w:w="4080"/>
        <w:gridCol w:w="4080"/>
      </w:tblGrid>
      <w:tr>
        <w:trPr>
          <w:trHeight w:hRule="exact" w:val="344"/>
        </w:trPr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Type</w:t>
            </w:r>
          </w:p>
        </w:tc>
        <w:tc>
          <w:tcPr>
            <w:tcW w:type="dxa" w:w="2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Description</w:t>
            </w:r>
          </w:p>
        </w:tc>
        <w:tc>
          <w:tcPr>
            <w:tcW w:type="dxa" w:w="4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81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Example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4080"/>
        <w:gridCol w:w="4080"/>
        <w:gridCol w:w="4080"/>
      </w:tblGrid>
      <w:tr>
        <w:trPr>
          <w:trHeight w:hRule="exact" w:val="336"/>
        </w:trPr>
        <w:tc>
          <w:tcPr>
            <w:tcW w:type="dxa" w:w="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C-us</w:t>
            </w:r>
          </w:p>
        </w:tc>
        <w:tc>
          <w:tcPr>
            <w:tcW w:type="dxa" w:w="4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17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Computation use (used in expressions) </w:t>
            </w:r>
          </w:p>
        </w:tc>
        <w:tc>
          <w:tcPr>
            <w:tcW w:type="dxa" w:w="4450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04" w:right="3168" w:firstLine="0"/>
              <w:jc w:val="left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 xml:space="preserve">z = x + </w:t>
            </w:r>
            <w:r>
              <w:br/>
            </w: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>y;</w:t>
            </w:r>
          </w:p>
          <w:p>
            <w:pPr>
              <w:autoSpaceDN w:val="0"/>
              <w:autoSpaceDE w:val="0"/>
              <w:widowControl/>
              <w:spacing w:line="259" w:lineRule="auto" w:before="734" w:after="0"/>
              <w:ind w:left="104" w:right="3168" w:firstLine="0"/>
              <w:jc w:val="left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 xml:space="preserve">if (x &gt; </w:t>
            </w:r>
            <w:r>
              <w:br/>
            </w: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>0)</w:t>
            </w:r>
          </w:p>
        </w:tc>
      </w:tr>
      <w:tr>
        <w:trPr>
          <w:trHeight w:hRule="exact" w:val="2510"/>
        </w:trPr>
        <w:tc>
          <w:tcPr>
            <w:tcW w:type="dxa" w:w="4810"/>
            <w:gridSpan w:val="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</w:t>
            </w:r>
          </w:p>
          <w:p>
            <w:pPr>
              <w:autoSpaceDN w:val="0"/>
              <w:autoSpaceDE w:val="0"/>
              <w:widowControl/>
              <w:spacing w:line="233" w:lineRule="auto" w:before="822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P-use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Predicate use (used in decision </w:t>
            </w:r>
          </w:p>
          <w:p>
            <w:pPr>
              <w:autoSpaceDN w:val="0"/>
              <w:autoSpaceDE w:val="0"/>
              <w:widowControl/>
              <w:spacing w:line="233" w:lineRule="auto" w:before="44" w:after="0"/>
              <w:ind w:left="86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making) </w:t>
            </w:r>
          </w:p>
        </w:tc>
        <w:tc>
          <w:tcPr>
            <w:tcW w:type="dxa" w:w="4080"/>
            <w:vMerge/>
            <w:tcBorders>
              <w:bottom w:sz="8.0" w:val="single" w:color="#878787"/>
            </w:tcBorders>
          </w:tcPr>
          <w:p/>
        </w:tc>
      </w:tr>
    </w:tbl>
    <w:p>
      <w:pPr>
        <w:autoSpaceDN w:val="0"/>
        <w:autoSpaceDE w:val="0"/>
        <w:widowControl/>
        <w:spacing w:line="366" w:lineRule="exact" w:before="404" w:after="342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🧪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5. Data Flow Testing Strategies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3270"/>
        </w:trPr>
        <w:tc>
          <w:tcPr>
            <w:tcW w:type="dxa" w:w="2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2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Strategy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1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All-Defs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0" w:right="109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All-Uses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6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All-DU-Paths</w:t>
            </w:r>
          </w:p>
        </w:tc>
        <w:tc>
          <w:tcPr>
            <w:tcW w:type="dxa" w:w="7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35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45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Test paths from definition of a variable to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at least one use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45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Test paths from every definition to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all possible uses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45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Test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all possible paths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from definition to use without killing the </w:t>
            </w:r>
          </w:p>
        </w:tc>
      </w:tr>
    </w:tbl>
    <w:p>
      <w:pPr>
        <w:autoSpaceDN w:val="0"/>
        <w:autoSpaceDE w:val="0"/>
        <w:widowControl/>
        <w:spacing w:line="233" w:lineRule="auto" w:before="24" w:after="0"/>
        <w:ind w:left="0" w:right="7434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variable </w:t>
      </w:r>
    </w:p>
    <w:p>
      <w:pPr>
        <w:autoSpaceDN w:val="0"/>
        <w:tabs>
          <w:tab w:pos="3976" w:val="left"/>
        </w:tabs>
        <w:autoSpaceDE w:val="0"/>
        <w:widowControl/>
        <w:spacing w:line="254" w:lineRule="auto" w:before="734" w:after="0"/>
        <w:ind w:left="1544" w:right="230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All P-Uses / All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Focuses on either all predicate uses or all computation uses </w:t>
      </w:r>
      <w:r>
        <w:rPr>
          <w:rFonts w:ascii="Arial" w:hAnsi="Arial" w:eastAsia="Arial"/>
          <w:b/>
          <w:i w:val="0"/>
          <w:color w:val="000000"/>
          <w:sz w:val="22"/>
        </w:rPr>
        <w:t>C-Uses</w:t>
      </w:r>
    </w:p>
    <w:p>
      <w:pPr>
        <w:autoSpaceDN w:val="0"/>
        <w:autoSpaceDE w:val="0"/>
        <w:widowControl/>
        <w:spacing w:line="532" w:lineRule="exact" w:before="962" w:after="0"/>
        <w:ind w:left="1440" w:right="8064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✅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6. Example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1: int x;           // def(x)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2: x = 5;           // def(x)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3: if (x &gt; 0)       // p-use(x)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4:   y = x + 1;     // c-use(x)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39" w:lineRule="auto" w:before="1970" w:after="0"/>
        <w:ind w:left="1800" w:right="360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All-Defs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Check that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x</w:t>
      </w:r>
      <w:r>
        <w:rPr>
          <w:rFonts w:ascii="Arial" w:hAnsi="Arial" w:eastAsia="Arial"/>
          <w:b w:val="0"/>
          <w:i w:val="0"/>
          <w:color w:val="000000"/>
          <w:sz w:val="22"/>
        </w:rPr>
        <w:t>'s value is used in at least one of (3) or (4)​</w:t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All-Uses</w:t>
      </w:r>
      <w:r>
        <w:rPr>
          <w:rFonts w:ascii="Arial" w:hAnsi="Arial" w:eastAsia="Arial"/>
          <w:b w:val="0"/>
          <w:i w:val="0"/>
          <w:color w:val="000000"/>
          <w:sz w:val="22"/>
        </w:rPr>
        <w:t>: Test both (3) and (4)​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All-DU-Paths</w:t>
      </w:r>
      <w:r>
        <w:rPr>
          <w:rFonts w:ascii="Arial" w:hAnsi="Arial" w:eastAsia="Arial"/>
          <w:b w:val="0"/>
          <w:i w:val="0"/>
          <w:color w:val="000000"/>
          <w:sz w:val="22"/>
        </w:rPr>
        <w:t>: Cover all non-killing paths from def → use​</w:t>
      </w:r>
    </w:p>
    <w:p>
      <w:pPr>
        <w:autoSpaceDN w:val="0"/>
        <w:autoSpaceDE w:val="0"/>
        <w:widowControl/>
        <w:spacing w:line="292" w:lineRule="exact" w:before="1148" w:after="416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📈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7. Benefits of Data Flow Testing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2290"/>
        </w:trPr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8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Advantage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7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Detects logical errors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7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Improves test effectiveness </w:t>
            </w:r>
          </w:p>
        </w:tc>
        <w:tc>
          <w:tcPr>
            <w:tcW w:type="dxa" w:w="5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6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37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Like using uninitialized variables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37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Beyond simple statement/branch </w:t>
            </w:r>
          </w:p>
        </w:tc>
      </w:tr>
    </w:tbl>
    <w:p>
      <w:pPr>
        <w:autoSpaceDN w:val="0"/>
        <w:autoSpaceDE w:val="0"/>
        <w:widowControl/>
        <w:spacing w:line="233" w:lineRule="auto" w:before="22" w:after="0"/>
        <w:ind w:left="0" w:right="6280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coverage </w:t>
      </w:r>
    </w:p>
    <w:p>
      <w:pPr>
        <w:autoSpaceDN w:val="0"/>
        <w:tabs>
          <w:tab w:pos="4996" w:val="left"/>
        </w:tabs>
        <w:autoSpaceDE w:val="0"/>
        <w:widowControl/>
        <w:spacing w:line="254" w:lineRule="auto" w:before="736" w:after="0"/>
        <w:ind w:left="1544" w:right="37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Locates dead code or useless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Code that is written but never used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defs </w:t>
      </w:r>
    </w:p>
    <w:p>
      <w:pPr>
        <w:autoSpaceDN w:val="0"/>
        <w:autoSpaceDE w:val="0"/>
        <w:widowControl/>
        <w:spacing w:line="566" w:lineRule="exact" w:before="928" w:after="0"/>
        <w:ind w:left="1800" w:right="5616" w:hanging="36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8. Limitations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Complex for large programs​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Requires accurate Control Flow Graphs​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Not all DU paths may be feasible or practical​</w:t>
      </w:r>
    </w:p>
    <w:p>
      <w:pPr>
        <w:autoSpaceDN w:val="0"/>
        <w:autoSpaceDE w:val="0"/>
        <w:widowControl/>
        <w:spacing w:line="290" w:lineRule="exact" w:before="1150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📝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9. Summary Table for Revision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3272"/>
        </w:trPr>
        <w:tc>
          <w:tcPr>
            <w:tcW w:type="dxa" w:w="1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5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Term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0" w:right="54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def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0" w:right="50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use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8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DU Pair </w:t>
            </w:r>
          </w:p>
        </w:tc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1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Meaning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Variable defined/assigned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Variable used (P-use / C-use)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Def and its corresponding </w:t>
            </w:r>
          </w:p>
        </w:tc>
      </w:tr>
    </w:tbl>
    <w:p>
      <w:pPr>
        <w:autoSpaceDN w:val="0"/>
        <w:autoSpaceDE w:val="0"/>
        <w:widowControl/>
        <w:spacing w:line="233" w:lineRule="auto" w:before="22" w:after="674"/>
        <w:ind w:left="256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Use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6120"/>
        <w:gridCol w:w="6120"/>
      </w:tblGrid>
      <w:tr>
        <w:trPr>
          <w:trHeight w:hRule="exact" w:val="1104"/>
        </w:trPr>
        <w:tc>
          <w:tcPr>
            <w:tcW w:type="dxa" w:w="73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Kill </w:t>
            </w:r>
          </w:p>
        </w:tc>
        <w:tc>
          <w:tcPr>
            <w:tcW w:type="dxa" w:w="853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Re-definition before use </w:t>
            </w:r>
          </w:p>
        </w:tc>
      </w:tr>
    </w:tbl>
    <w:p>
      <w:pPr>
        <w:autoSpaceDN w:val="0"/>
        <w:autoSpaceDE w:val="0"/>
        <w:widowControl/>
        <w:spacing w:line="292" w:lineRule="exact" w:before="404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✍️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Sample Exam Answer (3-5 Marks) </w:t>
      </w:r>
    </w:p>
    <w:p>
      <w:pPr>
        <w:autoSpaceDN w:val="0"/>
        <w:tabs>
          <w:tab w:pos="2102" w:val="left"/>
        </w:tabs>
        <w:autoSpaceDE w:val="0"/>
        <w:widowControl/>
        <w:spacing w:line="271" w:lineRule="auto" w:before="292" w:after="0"/>
        <w:ind w:left="2040" w:right="201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Q: What is Data Flow Testing? Explain with example.​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Ans:​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Data Flow Testing is a white-box testing method that examines the flow of data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through variables in a program. It focuses on the points where variables are </w:t>
      </w:r>
      <w:r>
        <w:rPr>
          <w:rFonts w:ascii="Arial" w:hAnsi="Arial" w:eastAsia="Arial"/>
          <w:b/>
          <w:i w:val="0"/>
          <w:color w:val="000000"/>
          <w:sz w:val="22"/>
        </w:rPr>
        <w:t>defined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used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</w:t>
      </w:r>
      <w:r>
        <w:rPr>
          <w:rFonts w:ascii="Arial" w:hAnsi="Arial" w:eastAsia="Arial"/>
          <w:b/>
          <w:i w:val="0"/>
          <w:color w:val="000000"/>
          <w:sz w:val="22"/>
        </w:rPr>
        <w:t>redefined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Example: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the code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x = 5; if (x &gt; 0) print(x);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x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defined and then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used. Testing should ensure that the definition of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x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reaches its use without being </w:t>
      </w:r>
      <w:r>
        <w:rPr>
          <w:rFonts w:ascii="Arial" w:hAnsi="Arial" w:eastAsia="Arial"/>
          <w:b w:val="0"/>
          <w:i w:val="0"/>
          <w:color w:val="000000"/>
          <w:sz w:val="22"/>
        </w:rPr>
        <w:t>redefined.​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This technique helps detect bugs like using variables before assigning values 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having definitions that are never used. </w:t>
      </w:r>
    </w:p>
    <w:p>
      <w:pPr>
        <w:autoSpaceDN w:val="0"/>
        <w:autoSpaceDE w:val="0"/>
        <w:widowControl/>
        <w:spacing w:line="254" w:lineRule="auto" w:before="81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Let me know if you’d like the next Unit 3 topic like </w:t>
      </w:r>
      <w:r>
        <w:rPr>
          <w:rFonts w:ascii="Arial" w:hAnsi="Arial" w:eastAsia="Arial"/>
          <w:b/>
          <w:i w:val="0"/>
          <w:color w:val="000000"/>
          <w:sz w:val="22"/>
        </w:rPr>
        <w:t>Control Flow Graphs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Loop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or any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others! </w:t>
      </w:r>
    </w:p>
    <w:p>
      <w:pPr>
        <w:autoSpaceDN w:val="0"/>
        <w:autoSpaceDE w:val="0"/>
        <w:widowControl/>
        <w:spacing w:line="262" w:lineRule="auto" w:before="286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Here's a </w:t>
      </w:r>
      <w:r>
        <w:rPr>
          <w:rFonts w:ascii="Arial" w:hAnsi="Arial" w:eastAsia="Arial"/>
          <w:b/>
          <w:i w:val="0"/>
          <w:color w:val="000000"/>
          <w:sz w:val="22"/>
        </w:rPr>
        <w:t>complete, exam-ready explanation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of the topic </w:t>
      </w:r>
      <w:r>
        <w:rPr>
          <w:rFonts w:ascii="Arial" w:hAnsi="Arial" w:eastAsia="Arial"/>
          <w:b/>
          <w:i w:val="0"/>
          <w:color w:val="000000"/>
          <w:sz w:val="22"/>
        </w:rPr>
        <w:t>Domain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including </w:t>
      </w:r>
      <w:r>
        <w:rPr>
          <w:rFonts w:ascii="Arial" w:hAnsi="Arial" w:eastAsia="Arial"/>
          <w:b/>
          <w:i w:val="0"/>
          <w:color w:val="000000"/>
          <w:sz w:val="22"/>
        </w:rPr>
        <w:t>Domains and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</w:t>
      </w:r>
      <w:r>
        <w:rPr>
          <w:rFonts w:ascii="Arial" w:hAnsi="Arial" w:eastAsia="Arial"/>
          <w:b/>
          <w:i w:val="0"/>
          <w:color w:val="000000"/>
          <w:sz w:val="22"/>
        </w:rPr>
        <w:t>Domains and Interface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from </w:t>
      </w:r>
      <w:r>
        <w:rPr>
          <w:rFonts w:ascii="Arial" w:hAnsi="Arial" w:eastAsia="Arial"/>
          <w:b/>
          <w:i w:val="0"/>
          <w:color w:val="000000"/>
          <w:sz w:val="22"/>
        </w:rPr>
        <w:t>Unit 3: Software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with </w:t>
      </w:r>
      <w:r>
        <w:rPr>
          <w:rFonts w:ascii="Arial" w:hAnsi="Arial" w:eastAsia="Arial"/>
          <w:b/>
          <w:i w:val="0"/>
          <w:color w:val="000000"/>
          <w:sz w:val="22"/>
        </w:rPr>
        <w:t>definitions, examples, diagrams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key points for </w:t>
      </w:r>
      <w:r>
        <w:rPr>
          <w:rFonts w:ascii="Arial" w:hAnsi="Arial" w:eastAsia="Arial"/>
          <w:b/>
          <w:i w:val="0"/>
          <w:color w:val="000000"/>
          <w:sz w:val="22"/>
        </w:rPr>
        <w:t>quick revision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78" w:lineRule="exact" w:before="1452" w:after="0"/>
        <w:ind w:left="1440" w:right="0" w:firstLine="0"/>
        <w:jc w:val="left"/>
      </w:pPr>
      <w:r>
        <w:rPr>
          <w:w w:val="101.2065268065268"/>
          <w:rFonts w:ascii="helv" w:hAnsi="helv" w:eastAsia="helv"/>
          <w:b w:val="0"/>
          <w:i w:val="0"/>
          <w:color w:val="000000"/>
          <w:sz w:val="33"/>
        </w:rPr>
        <w:t>📘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Unit 3 – Topic: Domain Testing </w:t>
      </w:r>
    </w:p>
    <w:p>
      <w:pPr>
        <w:autoSpaceDN w:val="0"/>
        <w:autoSpaceDE w:val="0"/>
        <w:widowControl/>
        <w:spacing w:line="290" w:lineRule="exact" w:before="880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1. What is Domain Testing? </w:t>
      </w:r>
    </w:p>
    <w:p>
      <w:pPr>
        <w:autoSpaceDN w:val="0"/>
        <w:autoSpaceDE w:val="0"/>
        <w:widowControl/>
        <w:spacing w:line="262" w:lineRule="auto" w:before="292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Domain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</w:t>
      </w:r>
      <w:r>
        <w:rPr>
          <w:rFonts w:ascii="Arial" w:hAnsi="Arial" w:eastAsia="Arial"/>
          <w:b/>
          <w:i w:val="0"/>
          <w:color w:val="000000"/>
          <w:sz w:val="22"/>
        </w:rPr>
        <w:t>white-box and black-box testing technique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used to test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input values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by dividing them into </w:t>
      </w:r>
      <w:r>
        <w:rPr>
          <w:rFonts w:ascii="Arial" w:hAnsi="Arial" w:eastAsia="Arial"/>
          <w:b/>
          <w:i w:val="0"/>
          <w:color w:val="000000"/>
          <w:sz w:val="22"/>
        </w:rPr>
        <w:t>valid and invalid domains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then selecting </w:t>
      </w:r>
      <w:r>
        <w:rPr>
          <w:rFonts w:ascii="Arial" w:hAnsi="Arial" w:eastAsia="Arial"/>
          <w:b/>
          <w:i w:val="0"/>
          <w:color w:val="000000"/>
          <w:sz w:val="22"/>
        </w:rPr>
        <w:t>representative values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each domain. </w:t>
      </w:r>
    </w:p>
    <w:p>
      <w:pPr>
        <w:autoSpaceDN w:val="0"/>
        <w:autoSpaceDE w:val="0"/>
        <w:widowControl/>
        <w:spacing w:line="292" w:lineRule="exact" w:before="238" w:after="0"/>
        <w:ind w:left="2040" w:right="2736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/>
          <w:i w:val="0"/>
          <w:color w:val="000000"/>
          <w:sz w:val="22"/>
        </w:rPr>
        <w:t>Goal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To ensure that the system behaves </w:t>
      </w:r>
      <w:r>
        <w:rPr>
          <w:rFonts w:ascii="Arial" w:hAnsi="Arial" w:eastAsia="Arial"/>
          <w:b/>
          <w:i w:val="0"/>
          <w:color w:val="000000"/>
          <w:sz w:val="22"/>
        </w:rPr>
        <w:t>correctly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all values in valid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domains and </w:t>
      </w:r>
      <w:r>
        <w:rPr>
          <w:rFonts w:ascii="Arial" w:hAnsi="Arial" w:eastAsia="Arial"/>
          <w:b/>
          <w:i w:val="0"/>
          <w:color w:val="000000"/>
          <w:sz w:val="22"/>
        </w:rPr>
        <w:t>appropriately handles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invalid domains. </w:t>
      </w:r>
    </w:p>
    <w:p>
      <w:pPr>
        <w:autoSpaceDN w:val="0"/>
        <w:autoSpaceDE w:val="0"/>
        <w:widowControl/>
        <w:spacing w:line="290" w:lineRule="exact" w:before="856" w:after="418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📚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2. Key Terms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1346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3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Term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20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Domain</w:t>
            </w:r>
          </w:p>
        </w:tc>
        <w:tc>
          <w:tcPr>
            <w:tcW w:type="dxa" w:w="7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70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2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range/set of input values for a variable or function </w:t>
            </w:r>
          </w:p>
        </w:tc>
      </w:tr>
    </w:tbl>
    <w:p>
      <w:pPr>
        <w:autoSpaceDN w:val="0"/>
        <w:autoSpaceDE w:val="0"/>
        <w:widowControl/>
        <w:spacing w:line="233" w:lineRule="auto" w:before="676" w:after="0"/>
        <w:ind w:left="154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Boundary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The edge between valid and invalid input domains </w:t>
      </w:r>
    </w:p>
    <w:p>
      <w:pPr>
        <w:autoSpaceDN w:val="0"/>
        <w:tabs>
          <w:tab w:pos="2790" w:val="left"/>
        </w:tabs>
        <w:autoSpaceDE w:val="0"/>
        <w:widowControl/>
        <w:spacing w:line="254" w:lineRule="auto" w:before="734" w:after="674"/>
        <w:ind w:left="1544" w:right="3888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Path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 sequence of program statements executed for a given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input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6120"/>
        <w:gridCol w:w="6120"/>
      </w:tblGrid>
      <w:tr>
        <w:trPr>
          <w:trHeight w:hRule="exact" w:val="1110"/>
        </w:trPr>
        <w:tc>
          <w:tcPr>
            <w:tcW w:type="dxa" w:w="113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Interface</w:t>
            </w:r>
          </w:p>
        </w:tc>
        <w:tc>
          <w:tcPr>
            <w:tcW w:type="dxa" w:w="813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connection point between two modules or systems </w:t>
            </w:r>
          </w:p>
        </w:tc>
      </w:tr>
    </w:tbl>
    <w:p>
      <w:pPr>
        <w:autoSpaceDN w:val="0"/>
        <w:autoSpaceDE w:val="0"/>
        <w:widowControl/>
        <w:spacing w:line="380" w:lineRule="exact" w:before="482" w:after="0"/>
        <w:ind w:left="1440" w:right="0" w:firstLine="0"/>
        <w:jc w:val="left"/>
      </w:pPr>
      <w:r>
        <w:rPr>
          <w:w w:val="101.2065268065268"/>
          <w:rFonts w:ascii="helv" w:hAnsi="helv" w:eastAsia="helv"/>
          <w:b w:val="0"/>
          <w:i w:val="0"/>
          <w:color w:val="000000"/>
          <w:sz w:val="33"/>
        </w:rPr>
        <w:t>🔸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3. Domains and Paths </w:t>
      </w:r>
    </w:p>
    <w:p>
      <w:pPr>
        <w:autoSpaceDN w:val="0"/>
        <w:autoSpaceDE w:val="0"/>
        <w:widowControl/>
        <w:spacing w:line="290" w:lineRule="exact" w:before="878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✅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Definition: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2" w:lineRule="auto" w:before="1448" w:after="0"/>
        <w:ind w:left="2040" w:right="230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Domains and Paths refers to using </w:t>
      </w:r>
      <w:r>
        <w:rPr>
          <w:rFonts w:ascii="Arial" w:hAnsi="Arial" w:eastAsia="Arial"/>
          <w:b/>
          <w:i w:val="0"/>
          <w:color w:val="000000"/>
          <w:sz w:val="22"/>
        </w:rPr>
        <w:t>input domains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to guide the selection of </w:t>
      </w:r>
      <w:r>
        <w:rPr>
          <w:rFonts w:ascii="Arial" w:hAnsi="Arial" w:eastAsia="Arial"/>
          <w:b/>
          <w:i w:val="0"/>
          <w:color w:val="000000"/>
          <w:sz w:val="22"/>
        </w:rPr>
        <w:t>execution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during testing. The input domain determines </w:t>
      </w:r>
      <w:r>
        <w:rPr>
          <w:rFonts w:ascii="Arial" w:hAnsi="Arial" w:eastAsia="Arial"/>
          <w:b/>
          <w:i w:val="0"/>
          <w:color w:val="000000"/>
          <w:sz w:val="22"/>
        </w:rPr>
        <w:t>which path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code will be taken. </w:t>
      </w:r>
    </w:p>
    <w:p>
      <w:pPr>
        <w:autoSpaceDN w:val="0"/>
        <w:tabs>
          <w:tab w:pos="1624" w:val="left"/>
        </w:tabs>
        <w:autoSpaceDE w:val="0"/>
        <w:widowControl/>
        <w:spacing w:line="532" w:lineRule="exact" w:before="614" w:after="1100"/>
        <w:ind w:left="1440" w:right="8784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✨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Example: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if (x &gt; 0 &amp;&amp; x &lt; 10)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print("Valid");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else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print("Invalid");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080"/>
        <w:gridCol w:w="4080"/>
        <w:gridCol w:w="4080"/>
      </w:tblGrid>
      <w:tr>
        <w:trPr>
          <w:trHeight w:hRule="exact" w:val="366"/>
        </w:trPr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9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Input (x)</w:t>
            </w:r>
          </w:p>
        </w:tc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Domain</w:t>
            </w:r>
          </w:p>
        </w:tc>
        <w:tc>
          <w:tcPr>
            <w:tcW w:type="dxa" w:w="4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8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Path Taken</w:t>
            </w:r>
          </w:p>
        </w:tc>
      </w:tr>
    </w:tbl>
    <w:p>
      <w:pPr>
        <w:autoSpaceDN w:val="0"/>
        <w:autoSpaceDE w:val="0"/>
        <w:widowControl/>
        <w:spacing w:line="6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080"/>
        <w:gridCol w:w="4080"/>
        <w:gridCol w:w="4080"/>
      </w:tblGrid>
      <w:tr>
        <w:trPr>
          <w:trHeight w:hRule="exact" w:val="664"/>
        </w:trPr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69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Valid Domain </w:t>
            </w:r>
          </w:p>
        </w:tc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Goes to print("Valid") </w:t>
            </w:r>
          </w:p>
        </w:tc>
      </w:tr>
      <w:tr>
        <w:trPr>
          <w:trHeight w:hRule="exact" w:val="682"/>
        </w:trPr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6" w:after="0"/>
              <w:ind w:left="0" w:right="25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-1, 10 </w:t>
            </w:r>
          </w:p>
        </w:tc>
        <w:tc>
          <w:tcPr>
            <w:tcW w:type="dxa" w:w="1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6" w:after="0"/>
              <w:ind w:left="2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Invalid Domain </w:t>
            </w:r>
          </w:p>
        </w:tc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6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Goes to print("Invalid") </w:t>
            </w:r>
          </w:p>
        </w:tc>
      </w:tr>
    </w:tbl>
    <w:p>
      <w:pPr>
        <w:autoSpaceDN w:val="0"/>
        <w:autoSpaceDE w:val="0"/>
        <w:widowControl/>
        <w:spacing w:line="290" w:lineRule="exact" w:before="526" w:after="0"/>
        <w:ind w:left="1440" w:right="2016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📝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We test </w:t>
      </w:r>
      <w:r>
        <w:rPr>
          <w:rFonts w:ascii="Arial" w:hAnsi="Arial" w:eastAsia="Arial"/>
          <w:b/>
          <w:i w:val="0"/>
          <w:color w:val="000000"/>
          <w:sz w:val="22"/>
        </w:rPr>
        <w:t>values inside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at the boundaries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</w:t>
      </w:r>
      <w:r>
        <w:rPr>
          <w:rFonts w:ascii="Arial" w:hAnsi="Arial" w:eastAsia="Arial"/>
          <w:b/>
          <w:i w:val="0"/>
          <w:color w:val="000000"/>
          <w:sz w:val="22"/>
        </w:rPr>
        <w:t>outside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the domain to verify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all code </w:t>
      </w:r>
      <w:r>
        <w:rPr>
          <w:rFonts w:ascii="Arial" w:hAnsi="Arial" w:eastAsia="Arial"/>
          <w:b/>
          <w:i w:val="0"/>
          <w:color w:val="000000"/>
          <w:sz w:val="22"/>
        </w:rPr>
        <w:t>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532" w:lineRule="exact" w:before="616" w:after="0"/>
        <w:ind w:left="1440" w:right="5904" w:firstLine="0"/>
        <w:jc w:val="left"/>
      </w:pPr>
      <w:r>
        <w:rPr>
          <w:w w:val="98.82869285448554"/>
          <w:rFonts w:ascii="helv" w:hAnsi="helv" w:eastAsia="helv"/>
          <w:b w:val="0"/>
          <w:i w:val="0"/>
          <w:color w:val="000000"/>
          <w:sz w:val="24"/>
        </w:rPr>
        <w:t>🖼️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Diagram: Domains and Paths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Input Space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┌────────────────────────────┐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│                            │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│      Valid Domain (x=1-9)  │ ----&gt; Valid Path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│                            │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562" w:val="left"/>
          <w:tab w:pos="1624" w:val="left"/>
          <w:tab w:pos="1868" w:val="left"/>
        </w:tabs>
        <w:autoSpaceDE w:val="0"/>
        <w:widowControl/>
        <w:spacing w:line="437" w:lineRule="auto" w:before="1448" w:after="0"/>
        <w:ind w:left="1440" w:right="590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 └────────────────────────────┘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↑             ↑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x = 0          x = 10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(boundary)     (boundary) </w:t>
      </w:r>
    </w:p>
    <w:p>
      <w:pPr>
        <w:autoSpaceDN w:val="0"/>
        <w:autoSpaceDE w:val="0"/>
        <w:widowControl/>
        <w:spacing w:line="233" w:lineRule="auto" w:before="81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x &lt; 1 or x &gt; 9 ----&gt; Invalid Path </w:t>
      </w:r>
    </w:p>
    <w:p>
      <w:pPr>
        <w:autoSpaceDN w:val="0"/>
        <w:tabs>
          <w:tab w:pos="1800" w:val="left"/>
          <w:tab w:pos="2520" w:val="left"/>
        </w:tabs>
        <w:autoSpaceDE w:val="0"/>
        <w:widowControl/>
        <w:spacing w:line="574" w:lineRule="exact" w:before="1104" w:after="0"/>
        <w:ind w:left="1440" w:right="576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🎯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Testing Approach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 Pick test cases for:​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Inside the domain​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On the boundary​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Outside the domain​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Cover </w:t>
      </w:r>
      <w:r>
        <w:rPr>
          <w:rFonts w:ascii="Arial" w:hAnsi="Arial" w:eastAsia="Arial"/>
          <w:b/>
          <w:i w:val="0"/>
          <w:color w:val="000000"/>
          <w:sz w:val="22"/>
        </w:rPr>
        <w:t>all execution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(Valid &amp; Invalid)​</w:t>
      </w:r>
    </w:p>
    <w:p>
      <w:pPr>
        <w:autoSpaceDN w:val="0"/>
        <w:autoSpaceDE w:val="0"/>
        <w:widowControl/>
        <w:spacing w:line="380" w:lineRule="exact" w:before="1230" w:after="0"/>
        <w:ind w:left="1440" w:right="0" w:firstLine="0"/>
        <w:jc w:val="left"/>
      </w:pPr>
      <w:r>
        <w:rPr>
          <w:w w:val="101.2065268065268"/>
          <w:rFonts w:ascii="helv" w:hAnsi="helv" w:eastAsia="helv"/>
          <w:b w:val="0"/>
          <w:i w:val="0"/>
          <w:color w:val="000000"/>
          <w:sz w:val="33"/>
        </w:rPr>
        <w:t>🔸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4. Domains and Interface Testing </w:t>
      </w:r>
    </w:p>
    <w:p>
      <w:pPr>
        <w:autoSpaceDN w:val="0"/>
        <w:autoSpaceDE w:val="0"/>
        <w:widowControl/>
        <w:spacing w:line="374" w:lineRule="exact" w:before="794" w:after="0"/>
        <w:ind w:left="2040" w:right="2448" w:hanging="60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✅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Definition: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</w:t>
      </w:r>
      <w:r>
        <w:rPr>
          <w:rFonts w:ascii="Arial" w:hAnsi="Arial" w:eastAsia="Arial"/>
          <w:b/>
          <w:i w:val="0"/>
          <w:color w:val="000000"/>
          <w:sz w:val="22"/>
        </w:rPr>
        <w:t>Domain and Interface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the input domain is used to test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interfaces </w:t>
      </w:r>
      <w:r>
        <w:rPr>
          <w:rFonts w:ascii="Arial" w:hAnsi="Arial" w:eastAsia="Arial"/>
          <w:b/>
          <w:i w:val="0"/>
          <w:color w:val="000000"/>
          <w:sz w:val="22"/>
        </w:rPr>
        <w:t>between software modules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to detect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data loss, miscommunication, or </w:t>
      </w:r>
      <w:r>
        <w:rPr>
          <w:rFonts w:ascii="Arial" w:hAnsi="Arial" w:eastAsia="Arial"/>
          <w:b/>
          <w:i w:val="0"/>
          <w:color w:val="000000"/>
          <w:sz w:val="22"/>
        </w:rPr>
        <w:t>unexpected behavior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when data is passed across boundaries. </w:t>
      </w:r>
    </w:p>
    <w:p>
      <w:pPr>
        <w:autoSpaceDN w:val="0"/>
        <w:autoSpaceDE w:val="0"/>
        <w:widowControl/>
        <w:spacing w:line="290" w:lineRule="exact" w:before="858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🎯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Why Important?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353" w:lineRule="auto" w:before="1448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When two systems/modules communicate,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input values must be interpreted correctly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on both sides.​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If one module expects x: [1–10] but another sends x = 11, it can lead to bugs or crashes.​</w:t>
      </w:r>
    </w:p>
    <w:p>
      <w:pPr>
        <w:autoSpaceDN w:val="0"/>
        <w:autoSpaceDE w:val="0"/>
        <w:widowControl/>
        <w:spacing w:line="576" w:lineRule="exact" w:before="862" w:after="576"/>
        <w:ind w:left="1440" w:right="6912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✨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Example: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 xml:space="preserve">Module A sends value </w:t>
      </w:r>
      <w:r>
        <w:rPr>
          <w:rFonts w:ascii="Roboto Mono" w:hAnsi="Roboto Mono" w:eastAsia="Roboto Mono"/>
          <w:b/>
          <w:i w:val="0"/>
          <w:color w:val="188038"/>
          <w:sz w:val="22"/>
        </w:rPr>
        <w:t>x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to Module 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4080"/>
        <w:gridCol w:w="4080"/>
        <w:gridCol w:w="4080"/>
      </w:tblGrid>
      <w:tr>
        <w:trPr>
          <w:trHeight w:hRule="exact" w:val="324"/>
        </w:trPr>
        <w:tc>
          <w:tcPr>
            <w:tcW w:type="dxa" w:w="16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7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Module A </w:t>
            </w:r>
          </w:p>
        </w:tc>
        <w:tc>
          <w:tcPr>
            <w:tcW w:type="dxa" w:w="2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Module B </w:t>
            </w:r>
          </w:p>
        </w:tc>
        <w:tc>
          <w:tcPr>
            <w:tcW w:type="dxa" w:w="56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9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Result</w:t>
            </w:r>
          </w:p>
        </w:tc>
      </w:tr>
      <w:tr>
        <w:trPr>
          <w:trHeight w:hRule="exact" w:val="640"/>
        </w:trPr>
        <w:tc>
          <w:tcPr>
            <w:tcW w:type="dxa" w:w="16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46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sends</w:t>
            </w:r>
          </w:p>
        </w:tc>
        <w:tc>
          <w:tcPr>
            <w:tcW w:type="dxa" w:w="2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42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expects</w:t>
            </w:r>
          </w:p>
        </w:tc>
        <w:tc>
          <w:tcPr>
            <w:tcW w:type="dxa" w:w="56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8" w:after="0"/>
              <w:ind w:left="290" w:right="0" w:firstLine="0"/>
              <w:jc w:val="left"/>
            </w:pPr>
            <w:r>
              <w:rPr>
                <w:w w:val="98.10349650349643"/>
                <w:rFonts w:ascii="helv" w:hAnsi="helv" w:eastAsia="helv"/>
                <w:b w:val="0"/>
                <w:i w:val="0"/>
                <w:color w:val="000000"/>
                <w:sz w:val="22"/>
              </w:rPr>
              <w:t>✅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OK </w:t>
            </w:r>
          </w:p>
        </w:tc>
      </w:tr>
      <w:tr>
        <w:trPr>
          <w:trHeight w:hRule="exact" w:val="980"/>
        </w:trPr>
        <w:tc>
          <w:tcPr>
            <w:tcW w:type="dxa" w:w="16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8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x = 5 </w:t>
            </w:r>
          </w:p>
        </w:tc>
        <w:tc>
          <w:tcPr>
            <w:tcW w:type="dxa" w:w="2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8" w:after="0"/>
              <w:ind w:left="2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1–10 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980"/>
        </w:trPr>
        <w:tc>
          <w:tcPr>
            <w:tcW w:type="dxa" w:w="16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8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x = 0 </w:t>
            </w:r>
          </w:p>
        </w:tc>
        <w:tc>
          <w:tcPr>
            <w:tcW w:type="dxa" w:w="2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8" w:after="0"/>
              <w:ind w:left="2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1–10 </w:t>
            </w:r>
          </w:p>
        </w:tc>
        <w:tc>
          <w:tcPr>
            <w:tcW w:type="dxa" w:w="56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68" w:after="0"/>
              <w:ind w:left="290" w:right="0" w:firstLine="0"/>
              <w:jc w:val="left"/>
            </w:pPr>
            <w:r>
              <w:rPr>
                <w:w w:val="98.10349650349643"/>
                <w:rFonts w:ascii="helv" w:hAnsi="helv" w:eastAsia="helv"/>
                <w:b w:val="0"/>
                <w:i w:val="0"/>
                <w:color w:val="000000"/>
                <w:sz w:val="22"/>
              </w:rPr>
              <w:t>❌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Invalid input </w:t>
            </w:r>
          </w:p>
        </w:tc>
      </w:tr>
      <w:tr>
        <w:trPr>
          <w:trHeight w:hRule="exact" w:val="1410"/>
        </w:trPr>
        <w:tc>
          <w:tcPr>
            <w:tcW w:type="dxa" w:w="165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8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x = 12 </w:t>
            </w:r>
          </w:p>
        </w:tc>
        <w:tc>
          <w:tcPr>
            <w:tcW w:type="dxa" w:w="20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8" w:after="0"/>
              <w:ind w:left="2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1–10 </w:t>
            </w:r>
          </w:p>
        </w:tc>
        <w:tc>
          <w:tcPr>
            <w:tcW w:type="dxa" w:w="56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68" w:after="0"/>
              <w:ind w:left="290" w:right="0" w:firstLine="0"/>
              <w:jc w:val="left"/>
            </w:pPr>
            <w:r>
              <w:rPr>
                <w:w w:val="98.10349650349643"/>
                <w:rFonts w:ascii="helv" w:hAnsi="helv" w:eastAsia="helv"/>
                <w:b w:val="0"/>
                <w:i w:val="0"/>
                <w:color w:val="000000"/>
                <w:sz w:val="22"/>
              </w:rPr>
              <w:t>❌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Boundary failure </w:t>
            </w:r>
          </w:p>
        </w:tc>
      </w:tr>
    </w:tbl>
    <w:p>
      <w:pPr>
        <w:autoSpaceDN w:val="0"/>
        <w:tabs>
          <w:tab w:pos="1806" w:val="left"/>
        </w:tabs>
        <w:autoSpaceDE w:val="0"/>
        <w:widowControl/>
        <w:spacing w:line="534" w:lineRule="exact" w:before="164" w:after="0"/>
        <w:ind w:left="1440" w:right="5904" w:firstLine="0"/>
        <w:jc w:val="left"/>
      </w:pPr>
      <w:r>
        <w:rPr>
          <w:w w:val="98.82869285448554"/>
          <w:rFonts w:ascii="helv" w:hAnsi="helv" w:eastAsia="helv"/>
          <w:b w:val="0"/>
          <w:i w:val="0"/>
          <w:color w:val="000000"/>
          <w:sz w:val="24"/>
        </w:rPr>
        <w:t>🖼️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Diagram: Domain Interface Testing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[Module A: 1–15] --------&gt; [Module B: 1–10]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x=12                      x=12 </w:t>
      </w:r>
      <w:r>
        <w:rPr>
          <w:w w:val="98.10349650349643"/>
          <w:rFonts w:ascii="helv" w:hAnsi="helv" w:eastAsia="helv"/>
          <w:b w:val="0"/>
          <w:i w:val="0"/>
          <w:color w:val="000000"/>
          <w:sz w:val="22"/>
        </w:rPr>
        <w:t>❌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Not Accepted </w:t>
      </w:r>
    </w:p>
    <w:p>
      <w:pPr>
        <w:autoSpaceDN w:val="0"/>
        <w:autoSpaceDE w:val="0"/>
        <w:widowControl/>
        <w:spacing w:line="560" w:lineRule="exact" w:before="1120" w:after="0"/>
        <w:ind w:left="1800" w:right="4752" w:hanging="36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✅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Goals of Interface Domain Testing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Check </w:t>
      </w:r>
      <w:r>
        <w:rPr>
          <w:rFonts w:ascii="Arial" w:hAnsi="Arial" w:eastAsia="Arial"/>
          <w:b/>
          <w:i w:val="0"/>
          <w:color w:val="000000"/>
          <w:sz w:val="22"/>
        </w:rPr>
        <w:t>mismatched expectations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between modules​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Ensure that data passed between modules remains:​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1448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Within expected domain​</w:t>
      </w:r>
    </w:p>
    <w:p>
      <w:pPr>
        <w:autoSpaceDN w:val="0"/>
        <w:autoSpaceDE w:val="0"/>
        <w:widowControl/>
        <w:spacing w:line="230" w:lineRule="auto" w:before="338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Formatted correctly​</w:t>
      </w:r>
    </w:p>
    <w:p>
      <w:pPr>
        <w:autoSpaceDN w:val="0"/>
        <w:autoSpaceDE w:val="0"/>
        <w:widowControl/>
        <w:spacing w:line="233" w:lineRule="auto" w:before="336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Handled properly on both ends​</w:t>
      </w:r>
    </w:p>
    <w:p>
      <w:pPr>
        <w:autoSpaceDN w:val="0"/>
        <w:autoSpaceDE w:val="0"/>
        <w:widowControl/>
        <w:spacing w:line="380" w:lineRule="exact" w:before="1232" w:after="430"/>
        <w:ind w:left="1440" w:right="0" w:firstLine="0"/>
        <w:jc w:val="left"/>
      </w:pPr>
      <w:r>
        <w:rPr>
          <w:w w:val="101.2065268065268"/>
          <w:rFonts w:ascii="helv" w:hAnsi="helv" w:eastAsia="helv"/>
          <w:b w:val="0"/>
          <w:i w:val="0"/>
          <w:color w:val="000000"/>
          <w:sz w:val="33"/>
        </w:rPr>
        <w:t>📝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Summary Table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2328"/>
        </w:trPr>
        <w:tc>
          <w:tcPr>
            <w:tcW w:type="dxa" w:w="3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68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Concept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0" w:right="62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Domain Testing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0" w:right="21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Domains and Paths</w:t>
            </w:r>
          </w:p>
        </w:tc>
        <w:tc>
          <w:tcPr>
            <w:tcW w:type="dxa" w:w="6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2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Description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2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Divides input into valid/invalid domains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2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Use domains to test all possible code paths </w:t>
            </w:r>
          </w:p>
        </w:tc>
      </w:tr>
    </w:tbl>
    <w:p>
      <w:pPr>
        <w:autoSpaceDN w:val="0"/>
        <w:tabs>
          <w:tab w:pos="4020" w:val="left"/>
        </w:tabs>
        <w:autoSpaceDE w:val="0"/>
        <w:widowControl/>
        <w:spacing w:line="254" w:lineRule="auto" w:before="676" w:after="674"/>
        <w:ind w:left="1544" w:right="417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Domains &amp; Interfaces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Use domains to test data passed across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modules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6120"/>
        <w:gridCol w:w="6120"/>
      </w:tblGrid>
      <w:tr>
        <w:trPr>
          <w:trHeight w:hRule="exact" w:val="1098"/>
        </w:trPr>
        <w:tc>
          <w:tcPr>
            <w:tcW w:type="dxa" w:w="183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Key Focus</w:t>
            </w:r>
          </w:p>
        </w:tc>
        <w:tc>
          <w:tcPr>
            <w:tcW w:type="dxa" w:w="743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7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Boundaries, input combinations, communication </w:t>
            </w:r>
          </w:p>
        </w:tc>
      </w:tr>
    </w:tbl>
    <w:p>
      <w:pPr>
        <w:autoSpaceDN w:val="0"/>
        <w:autoSpaceDE w:val="0"/>
        <w:widowControl/>
        <w:spacing w:line="290" w:lineRule="exact" w:before="412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✍️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Sample Exam Answer (3-5 Marks) </w:t>
      </w:r>
    </w:p>
    <w:p>
      <w:pPr>
        <w:autoSpaceDN w:val="0"/>
        <w:tabs>
          <w:tab w:pos="2102" w:val="left"/>
        </w:tabs>
        <w:autoSpaceDE w:val="0"/>
        <w:widowControl/>
        <w:spacing w:line="271" w:lineRule="auto" w:before="292" w:after="0"/>
        <w:ind w:left="2040" w:right="1872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Q: Explain Domain Testing with Domains and Paths, and Interface Testing.​</w:t>
      </w:r>
      <w:r>
        <w:rPr>
          <w:rFonts w:ascii="Arial" w:hAnsi="Arial" w:eastAsia="Arial"/>
          <w:b/>
          <w:i w:val="0"/>
          <w:color w:val="000000"/>
          <w:sz w:val="22"/>
        </w:rPr>
        <w:t>Ans:​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Domain Testing is a technique where input values are divided into valid and invalid </w:t>
      </w:r>
      <w:r>
        <w:rPr>
          <w:rFonts w:ascii="Arial" w:hAnsi="Arial" w:eastAsia="Arial"/>
          <w:b/>
          <w:i w:val="0"/>
          <w:color w:val="000000"/>
          <w:sz w:val="22"/>
        </w:rPr>
        <w:t>domains</w:t>
      </w:r>
      <w:r>
        <w:rPr>
          <w:rFonts w:ascii="Arial" w:hAnsi="Arial" w:eastAsia="Arial"/>
          <w:b w:val="0"/>
          <w:i w:val="0"/>
          <w:color w:val="000000"/>
          <w:sz w:val="22"/>
        </w:rPr>
        <w:t>, and representative values are tested.​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</w:t>
      </w:r>
      <w:r>
        <w:rPr>
          <w:rFonts w:ascii="Arial" w:hAnsi="Arial" w:eastAsia="Arial"/>
          <w:b/>
          <w:i w:val="0"/>
          <w:color w:val="000000"/>
          <w:sz w:val="22"/>
        </w:rPr>
        <w:t>Domains and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the domain determines the execution path. For example, if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x </w:t>
      </w:r>
      <w:r>
        <w:rPr>
          <w:rFonts w:ascii="MS Gothic" w:hAnsi="MS Gothic" w:eastAsia="MS Gothic"/>
          <w:b w:val="0"/>
          <w:i w:val="0"/>
          <w:color w:val="188038"/>
          <w:sz w:val="22"/>
        </w:rPr>
        <w:t>∈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 (1–10)</w:t>
      </w:r>
      <w:r>
        <w:rPr>
          <w:rFonts w:ascii="Arial" w:hAnsi="Arial" w:eastAsia="Arial"/>
          <w:b w:val="0"/>
          <w:i w:val="0"/>
          <w:color w:val="000000"/>
          <w:sz w:val="22"/>
        </w:rPr>
        <w:t>, the valid path is taken; otherwise, an error path is taken.​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</w:t>
      </w:r>
      <w:r>
        <w:rPr>
          <w:rFonts w:ascii="Arial" w:hAnsi="Arial" w:eastAsia="Arial"/>
          <w:b/>
          <w:i w:val="0"/>
          <w:color w:val="000000"/>
          <w:sz w:val="22"/>
        </w:rPr>
        <w:t>Domains and Interface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input domains are used to test the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data </w:t>
      </w:r>
      <w:r>
        <w:rPr>
          <w:rFonts w:ascii="Arial" w:hAnsi="Arial" w:eastAsia="Arial"/>
          <w:b/>
          <w:i w:val="0"/>
          <w:color w:val="000000"/>
          <w:sz w:val="22"/>
        </w:rPr>
        <w:t>passed between modules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If one module sends values outside the expected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domain of the receiving module, it may cause failures.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auto" w:before="1448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Let me know if you'd like the next topic from Unit 3 like </w:t>
      </w:r>
      <w:r>
        <w:rPr>
          <w:rFonts w:ascii="Arial" w:hAnsi="Arial" w:eastAsia="Arial"/>
          <w:b/>
          <w:i w:val="0"/>
          <w:color w:val="000000"/>
          <w:sz w:val="22"/>
        </w:rPr>
        <w:t>Loop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Control Flow Graphs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anything else!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auto" w:before="1978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Great! Let’s now cover </w:t>
      </w:r>
      <w:r>
        <w:rPr>
          <w:rFonts w:ascii="Arial" w:hAnsi="Arial" w:eastAsia="Arial"/>
          <w:b/>
          <w:i w:val="0"/>
          <w:color w:val="000000"/>
          <w:sz w:val="22"/>
        </w:rPr>
        <w:t>Unit 4: Linguistic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with complete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definition, explanation, </w:t>
      </w:r>
      <w:r>
        <w:rPr>
          <w:rFonts w:ascii="Arial" w:hAnsi="Arial" w:eastAsia="Arial"/>
          <w:b/>
          <w:i w:val="0"/>
          <w:color w:val="000000"/>
          <w:sz w:val="22"/>
        </w:rPr>
        <w:t>examples, and key points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to help you prepare for your </w:t>
      </w:r>
      <w:r>
        <w:rPr>
          <w:rFonts w:ascii="Arial" w:hAnsi="Arial" w:eastAsia="Arial"/>
          <w:b/>
          <w:i w:val="0"/>
          <w:color w:val="000000"/>
          <w:sz w:val="22"/>
        </w:rPr>
        <w:t>Software Testing exam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80" w:lineRule="exact" w:before="940" w:after="0"/>
        <w:ind w:left="1440" w:right="0" w:firstLine="0"/>
        <w:jc w:val="left"/>
      </w:pPr>
      <w:r>
        <w:rPr>
          <w:w w:val="101.2065268065268"/>
          <w:rFonts w:ascii="helv" w:hAnsi="helv" w:eastAsia="helv"/>
          <w:b w:val="0"/>
          <w:i w:val="0"/>
          <w:color w:val="000000"/>
          <w:sz w:val="33"/>
        </w:rPr>
        <w:t>📘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Unit 4 – Topic: Linguistic Testing </w:t>
      </w:r>
    </w:p>
    <w:p>
      <w:pPr>
        <w:autoSpaceDN w:val="0"/>
        <w:autoSpaceDE w:val="0"/>
        <w:widowControl/>
        <w:spacing w:line="372" w:lineRule="exact" w:before="798" w:after="0"/>
        <w:ind w:left="1440" w:right="144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1. Definition of Linguistic Testing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Linguistic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type of software testing that verifies the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language accuracy, grammar, </w:t>
      </w:r>
      <w:r>
        <w:rPr>
          <w:rFonts w:ascii="Arial" w:hAnsi="Arial" w:eastAsia="Arial"/>
          <w:b/>
          <w:i w:val="0"/>
          <w:color w:val="000000"/>
          <w:sz w:val="22"/>
        </w:rPr>
        <w:t>and proper localization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of a software application. It ensures that the application is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linguistically and culturally correct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the target language(s). </w:t>
      </w:r>
    </w:p>
    <w:p>
      <w:pPr>
        <w:autoSpaceDN w:val="0"/>
        <w:autoSpaceDE w:val="0"/>
        <w:widowControl/>
        <w:spacing w:line="560" w:lineRule="exact" w:before="566" w:after="0"/>
        <w:ind w:left="1800" w:right="3600" w:firstLine="24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🧠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It focuses on </w:t>
      </w:r>
      <w:r>
        <w:rPr>
          <w:rFonts w:ascii="Arial" w:hAnsi="Arial" w:eastAsia="Arial"/>
          <w:b/>
          <w:i w:val="0"/>
          <w:color w:val="000000"/>
          <w:sz w:val="22"/>
        </w:rPr>
        <w:t>correctness of the translated content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such as: </w:t>
      </w:r>
      <w:r>
        <w:rPr>
          <w:rFonts w:ascii="Arial" w:hAnsi="Arial" w:eastAsia="Arial"/>
          <w:b w:val="0"/>
          <w:i w:val="0"/>
          <w:color w:val="000000"/>
          <w:sz w:val="22"/>
        </w:rPr>
        <w:t>●​ Grammar​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Spelling​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Sentence structure​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Cultural references​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Date, time, currency formats​</w:t>
      </w:r>
    </w:p>
    <w:p>
      <w:pPr>
        <w:autoSpaceDN w:val="0"/>
        <w:autoSpaceDE w:val="0"/>
        <w:widowControl/>
        <w:spacing w:line="568" w:lineRule="exact" w:before="870" w:after="0"/>
        <w:ind w:left="1800" w:right="3024" w:hanging="36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🎯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2. Purpose of Linguistic Testing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To </w:t>
      </w:r>
      <w:r>
        <w:rPr>
          <w:rFonts w:ascii="Arial" w:hAnsi="Arial" w:eastAsia="Arial"/>
          <w:b/>
          <w:i w:val="0"/>
          <w:color w:val="000000"/>
          <w:sz w:val="22"/>
        </w:rPr>
        <w:t>validate translated content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multi-language applications​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To ensure the </w:t>
      </w:r>
      <w:r>
        <w:rPr>
          <w:rFonts w:ascii="Arial" w:hAnsi="Arial" w:eastAsia="Arial"/>
          <w:b/>
          <w:i w:val="0"/>
          <w:color w:val="000000"/>
          <w:sz w:val="22"/>
        </w:rPr>
        <w:t>localization is culturally and linguistically appropriate​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To provide a </w:t>
      </w:r>
      <w:r>
        <w:rPr>
          <w:rFonts w:ascii="Arial" w:hAnsi="Arial" w:eastAsia="Arial"/>
          <w:b/>
          <w:i w:val="0"/>
          <w:color w:val="000000"/>
          <w:sz w:val="22"/>
        </w:rPr>
        <w:t>better user experience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global users​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66" w:lineRule="exact" w:before="1448" w:after="342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🧪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3. What Does Linguistic Testing Check?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4252"/>
        </w:trPr>
        <w:tc>
          <w:tcPr>
            <w:tcW w:type="dxa" w:w="3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Aspect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124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Grammar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0" w:right="139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Spelling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101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Punctuation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0" w:right="21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Contextual Meaning </w:t>
            </w:r>
          </w:p>
        </w:tc>
        <w:tc>
          <w:tcPr>
            <w:tcW w:type="dxa" w:w="6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64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Example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2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Correct use of verbs, tense, structure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2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Regional spellings like color/colour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2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Proper commas, periods, etc.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2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Translation matches intended </w:t>
            </w:r>
          </w:p>
        </w:tc>
      </w:tr>
    </w:tbl>
    <w:p>
      <w:pPr>
        <w:autoSpaceDN w:val="0"/>
        <w:autoSpaceDE w:val="0"/>
        <w:widowControl/>
        <w:spacing w:line="233" w:lineRule="auto" w:before="22" w:after="676"/>
        <w:ind w:left="0" w:right="7330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meaning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2290"/>
        </w:trPr>
        <w:tc>
          <w:tcPr>
            <w:tcW w:type="dxa" w:w="2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UI Layout Issues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3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Local Formatting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0" w:right="69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Currency and </w:t>
            </w:r>
          </w:p>
        </w:tc>
        <w:tc>
          <w:tcPr>
            <w:tcW w:type="dxa" w:w="6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Text fits in buttons, no truncation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3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Date: 16/05/2025 vs 05/16/2025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3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₹100.00 vs $100.00 </w:t>
            </w:r>
          </w:p>
        </w:tc>
      </w:tr>
    </w:tbl>
    <w:p>
      <w:pPr>
        <w:autoSpaceDN w:val="0"/>
        <w:autoSpaceDE w:val="0"/>
        <w:widowControl/>
        <w:spacing w:line="233" w:lineRule="auto" w:before="22" w:after="0"/>
        <w:ind w:left="15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Numbers </w:t>
      </w:r>
    </w:p>
    <w:p>
      <w:pPr>
        <w:autoSpaceDN w:val="0"/>
        <w:autoSpaceDE w:val="0"/>
        <w:widowControl/>
        <w:spacing w:line="290" w:lineRule="exact" w:before="1202" w:after="0"/>
        <w:ind w:left="1440" w:right="0" w:firstLine="0"/>
        <w:jc w:val="left"/>
      </w:pPr>
      <w:r>
        <w:rPr>
          <w:w w:val="98.82869285448554"/>
          <w:rFonts w:ascii="helv" w:hAnsi="helv" w:eastAsia="helv"/>
          <w:b w:val="0"/>
          <w:i w:val="0"/>
          <w:color w:val="000000"/>
          <w:sz w:val="24"/>
        </w:rPr>
        <w:t>🖼️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4. Example of Linguistic Testing </w:t>
      </w:r>
    </w:p>
    <w:p>
      <w:pPr>
        <w:autoSpaceDN w:val="0"/>
        <w:autoSpaceDE w:val="0"/>
        <w:widowControl/>
        <w:spacing w:line="230" w:lineRule="auto" w:before="294" w:after="57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Imagine an app translated from English to Hindi: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080"/>
        <w:gridCol w:w="4080"/>
        <w:gridCol w:w="4080"/>
      </w:tblGrid>
      <w:tr>
        <w:trPr>
          <w:trHeight w:hRule="exact" w:val="33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English 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Hindi Translation (Incorrect)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7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Correct Translation</w:t>
            </w:r>
          </w:p>
        </w:tc>
      </w:tr>
    </w:tbl>
    <w:p>
      <w:pPr>
        <w:autoSpaceDN w:val="0"/>
        <w:autoSpaceDE w:val="0"/>
        <w:widowControl/>
        <w:spacing w:line="233" w:lineRule="auto" w:before="22" w:after="0"/>
        <w:ind w:left="197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Text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4080"/>
        <w:gridCol w:w="4080"/>
        <w:gridCol w:w="4080"/>
      </w:tblGrid>
      <w:tr>
        <w:trPr>
          <w:trHeight w:hRule="exact" w:val="722"/>
        </w:trPr>
        <w:tc>
          <w:tcPr>
            <w:tcW w:type="dxa" w:w="13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"Logout" </w:t>
            </w:r>
          </w:p>
        </w:tc>
        <w:tc>
          <w:tcPr>
            <w:tcW w:type="dxa" w:w="3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2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"</w:t>
            </w:r>
            <w:r>
              <w:rPr>
                <w:rFonts w:ascii="Mangal" w:hAnsi="Mangal" w:eastAsia="Mangal"/>
                <w:b w:val="0"/>
                <w:i w:val="0"/>
                <w:color w:val="000000"/>
                <w:sz w:val="22"/>
              </w:rPr>
              <w:t>लॉगआउट</w:t>
            </w:r>
            <w:r>
              <w:rPr>
                <w:rFonts w:ascii="Mangal" w:hAnsi="Mangal" w:eastAsia="Mangal"/>
                <w:b w:val="0"/>
                <w:i w:val="0"/>
                <w:color w:val="000000"/>
                <w:sz w:val="22"/>
              </w:rPr>
              <w:t>करें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" (Correct) </w:t>
            </w:r>
          </w:p>
        </w:tc>
        <w:tc>
          <w:tcPr>
            <w:tcW w:type="dxa" w:w="4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0" w:after="0"/>
              <w:ind w:left="124" w:right="0" w:firstLine="0"/>
              <w:jc w:val="left"/>
            </w:pPr>
            <w:r>
              <w:rPr>
                <w:w w:val="98.8195804195805"/>
                <w:rFonts w:ascii="helv" w:hAnsi="helv" w:eastAsia="helv"/>
                <w:b w:val="0"/>
                <w:i w:val="0"/>
                <w:color w:val="000000"/>
                <w:sz w:val="22"/>
              </w:rPr>
              <w:t>✅</w:t>
            </w:r>
          </w:p>
        </w:tc>
      </w:tr>
      <w:tr>
        <w:trPr>
          <w:trHeight w:hRule="exact" w:val="980"/>
        </w:trPr>
        <w:tc>
          <w:tcPr>
            <w:tcW w:type="dxa" w:w="13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4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"Settings" </w:t>
            </w:r>
          </w:p>
        </w:tc>
        <w:tc>
          <w:tcPr>
            <w:tcW w:type="dxa" w:w="3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2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"</w:t>
            </w:r>
            <w:r>
              <w:rPr>
                <w:rFonts w:ascii="Mangal" w:hAnsi="Mangal" w:eastAsia="Mangal"/>
                <w:b w:val="0"/>
                <w:i w:val="0"/>
                <w:color w:val="000000"/>
                <w:sz w:val="22"/>
              </w:rPr>
              <w:t>सेटिंग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" (Incorrect, half-translated) </w:t>
            </w:r>
          </w:p>
        </w:tc>
        <w:tc>
          <w:tcPr>
            <w:tcW w:type="dxa" w:w="4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"</w:t>
            </w:r>
            <w:r>
              <w:rPr>
                <w:rFonts w:ascii="Mangal" w:hAnsi="Mangal" w:eastAsia="Mangal"/>
                <w:b w:val="0"/>
                <w:i w:val="0"/>
                <w:color w:val="000000"/>
                <w:sz w:val="22"/>
              </w:rPr>
              <w:t>सेटिंग्स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" or "</w:t>
            </w:r>
            <w:r>
              <w:rPr>
                <w:rFonts w:ascii="Mangal" w:hAnsi="Mangal" w:eastAsia="Mangal"/>
                <w:b w:val="0"/>
                <w:i w:val="0"/>
                <w:color w:val="000000"/>
                <w:sz w:val="22"/>
              </w:rPr>
              <w:t>समायोजन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" </w:t>
            </w:r>
          </w:p>
        </w:tc>
      </w:tr>
      <w:tr>
        <w:trPr>
          <w:trHeight w:hRule="exact" w:val="1430"/>
        </w:trPr>
        <w:tc>
          <w:tcPr>
            <w:tcW w:type="dxa" w:w="135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4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"Buy Now" </w:t>
            </w:r>
          </w:p>
        </w:tc>
        <w:tc>
          <w:tcPr>
            <w:tcW w:type="dxa" w:w="362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0" w:after="0"/>
              <w:ind w:left="2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"</w:t>
            </w:r>
            <w:r>
              <w:rPr>
                <w:rFonts w:ascii="Mangal" w:hAnsi="Mangal" w:eastAsia="Mangal"/>
                <w:b w:val="0"/>
                <w:i w:val="0"/>
                <w:color w:val="000000"/>
                <w:sz w:val="22"/>
              </w:rPr>
              <w:t>अब</w:t>
            </w:r>
            <w:r>
              <w:rPr>
                <w:rFonts w:ascii="Mangal" w:hAnsi="Mangal" w:eastAsia="Mangal"/>
                <w:b w:val="0"/>
                <w:i w:val="0"/>
                <w:color w:val="000000"/>
                <w:sz w:val="22"/>
              </w:rPr>
              <w:t>खरीदें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" (Correct) </w:t>
            </w:r>
          </w:p>
        </w:tc>
        <w:tc>
          <w:tcPr>
            <w:tcW w:type="dxa" w:w="429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98" w:after="0"/>
              <w:ind w:left="124" w:right="0" w:firstLine="0"/>
              <w:jc w:val="left"/>
            </w:pPr>
            <w:r>
              <w:rPr>
                <w:w w:val="98.8195804195805"/>
                <w:rFonts w:ascii="helv" w:hAnsi="helv" w:eastAsia="helv"/>
                <w:b w:val="0"/>
                <w:i w:val="0"/>
                <w:color w:val="000000"/>
                <w:sz w:val="22"/>
              </w:rPr>
              <w:t>✅</w:t>
            </w:r>
          </w:p>
        </w:tc>
      </w:tr>
    </w:tbl>
    <w:p>
      <w:pPr>
        <w:autoSpaceDN w:val="0"/>
        <w:autoSpaceDE w:val="0"/>
        <w:widowControl/>
        <w:spacing w:line="290" w:lineRule="exact" w:before="412" w:after="418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🔁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5. Linguistic Testing vs Localization Testing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080"/>
        <w:gridCol w:w="4080"/>
        <w:gridCol w:w="4080"/>
      </w:tblGrid>
      <w:tr>
        <w:trPr>
          <w:trHeight w:hRule="exact" w:val="670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Feature</w:t>
            </w:r>
          </w:p>
        </w:tc>
        <w:tc>
          <w:tcPr>
            <w:tcW w:type="dxa" w:w="3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83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Linguistic Testing</w:t>
            </w:r>
          </w:p>
        </w:tc>
        <w:tc>
          <w:tcPr>
            <w:tcW w:type="dxa" w:w="5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17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Localization Testing</w:t>
            </w:r>
          </w:p>
        </w:tc>
      </w:tr>
      <w:tr>
        <w:trPr>
          <w:trHeight w:hRule="exact" w:val="980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Focus </w:t>
            </w:r>
          </w:p>
        </w:tc>
        <w:tc>
          <w:tcPr>
            <w:tcW w:type="dxa" w:w="3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0" w:after="0"/>
              <w:ind w:left="2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Grammar, language accuracy </w:t>
            </w:r>
          </w:p>
        </w:tc>
        <w:tc>
          <w:tcPr>
            <w:tcW w:type="dxa" w:w="5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Functional and cultural adaptation </w:t>
            </w:r>
          </w:p>
        </w:tc>
      </w:tr>
      <w:tr>
        <w:trPr>
          <w:trHeight w:hRule="exact" w:val="980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0" w:right="2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Tester Type </w:t>
            </w:r>
          </w:p>
        </w:tc>
        <w:tc>
          <w:tcPr>
            <w:tcW w:type="dxa" w:w="3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2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Native language experts </w:t>
            </w:r>
          </w:p>
        </w:tc>
        <w:tc>
          <w:tcPr>
            <w:tcW w:type="dxa" w:w="5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QA/localization engineers </w:t>
            </w:r>
          </w:p>
        </w:tc>
      </w:tr>
      <w:tr>
        <w:trPr>
          <w:trHeight w:hRule="exact" w:val="640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0" w:right="53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Example </w:t>
            </w:r>
          </w:p>
        </w:tc>
        <w:tc>
          <w:tcPr>
            <w:tcW w:type="dxa" w:w="3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2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“Submit” is translated properly </w:t>
            </w:r>
          </w:p>
        </w:tc>
        <w:tc>
          <w:tcPr>
            <w:tcW w:type="dxa" w:w="5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Date format shows DD/MM/YYYY in India </w:t>
            </w:r>
          </w:p>
        </w:tc>
      </w:tr>
    </w:tbl>
    <w:p>
      <w:pPr>
        <w:autoSpaceDN w:val="0"/>
        <w:autoSpaceDE w:val="0"/>
        <w:widowControl/>
        <w:spacing w:line="233" w:lineRule="auto" w:before="24" w:after="0"/>
        <w:ind w:left="15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Check </w:t>
      </w:r>
    </w:p>
    <w:p>
      <w:pPr>
        <w:autoSpaceDN w:val="0"/>
        <w:tabs>
          <w:tab w:pos="1800" w:val="left"/>
          <w:tab w:pos="2520" w:val="left"/>
        </w:tabs>
        <w:autoSpaceDE w:val="0"/>
        <w:widowControl/>
        <w:spacing w:line="558" w:lineRule="exact" w:before="1008" w:after="0"/>
        <w:ind w:left="1440" w:right="3888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🧰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6. Tools for Linguistic Testing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Google Translate (for quick check, </w:t>
      </w:r>
      <w:r>
        <w:rPr>
          <w:rFonts w:ascii="Arial" w:hAnsi="Arial" w:eastAsia="Arial"/>
          <w:b/>
          <w:i w:val="0"/>
          <w:color w:val="000000"/>
          <w:sz w:val="22"/>
        </w:rPr>
        <w:t>not reliable for accuracy</w:t>
      </w:r>
      <w:r>
        <w:rPr>
          <w:rFonts w:ascii="Arial" w:hAnsi="Arial" w:eastAsia="Arial"/>
          <w:b w:val="0"/>
          <w:i w:val="0"/>
          <w:color w:val="000000"/>
          <w:sz w:val="22"/>
        </w:rPr>
        <w:t>)​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CAT tools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(Computer-Assisted Translation tools) like:​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○​ SDL Trados​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○​ MemoQ​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 Language quality tools like:​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91" w:lineRule="auto" w:before="1448" w:after="0"/>
        <w:ind w:left="2520" w:right="806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Xbench​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○​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QA Distiller​</w:t>
      </w:r>
    </w:p>
    <w:p>
      <w:pPr>
        <w:autoSpaceDN w:val="0"/>
        <w:autoSpaceDE w:val="0"/>
        <w:widowControl/>
        <w:spacing w:line="290" w:lineRule="exact" w:before="1150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👥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7. Who Performs Linguistic Testing? </w:t>
      </w:r>
    </w:p>
    <w:p>
      <w:pPr>
        <w:autoSpaceDN w:val="0"/>
        <w:autoSpaceDE w:val="0"/>
        <w:widowControl/>
        <w:spacing w:line="473" w:lineRule="auto" w:before="292" w:after="0"/>
        <w:ind w:left="1800" w:right="53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Native speakers​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Language specialists​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Professional translators​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Sometimes assisted by QA/testers for UI issues​</w:t>
      </w:r>
    </w:p>
    <w:p>
      <w:pPr>
        <w:autoSpaceDN w:val="0"/>
        <w:autoSpaceDE w:val="0"/>
        <w:widowControl/>
        <w:spacing w:line="574" w:lineRule="exact" w:before="866" w:after="0"/>
        <w:ind w:left="1800" w:right="4176" w:hanging="36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⚠️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8. Common Issues Detected in Linguistic Testing </w:t>
      </w:r>
      <w:r>
        <w:rPr>
          <w:rFonts w:ascii="Arial" w:hAnsi="Arial" w:eastAsia="Arial"/>
          <w:b w:val="0"/>
          <w:i w:val="0"/>
          <w:color w:val="000000"/>
          <w:sz w:val="22"/>
        </w:rPr>
        <w:t>●​ Mistranslation​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Incorrect context​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Cut-off text or overlapping text​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Improper gender usage in translation​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Wrong terminology​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Inconsistent use of tone or formality​</w:t>
      </w:r>
    </w:p>
    <w:p>
      <w:pPr>
        <w:autoSpaceDN w:val="0"/>
        <w:autoSpaceDE w:val="0"/>
        <w:widowControl/>
        <w:spacing w:line="568" w:lineRule="exact" w:before="872" w:after="0"/>
        <w:ind w:left="1800" w:right="3168" w:hanging="36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📝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9. Summary for Exam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Linguistic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ensures </w:t>
      </w:r>
      <w:r>
        <w:rPr>
          <w:rFonts w:ascii="Arial" w:hAnsi="Arial" w:eastAsia="Arial"/>
          <w:b/>
          <w:i w:val="0"/>
          <w:color w:val="000000"/>
          <w:sz w:val="22"/>
        </w:rPr>
        <w:t>language correctness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of the application​</w:t>
      </w:r>
      <w:r>
        <w:rPr>
          <w:rFonts w:ascii="Arial" w:hAnsi="Arial" w:eastAsia="Arial"/>
          <w:b w:val="0"/>
          <w:i w:val="0"/>
          <w:color w:val="000000"/>
          <w:sz w:val="22"/>
        </w:rPr>
        <w:t>●​ Checks grammar, spelling, context, formatting, and layout​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Mainly performed in </w:t>
      </w:r>
      <w:r>
        <w:rPr>
          <w:rFonts w:ascii="Arial" w:hAnsi="Arial" w:eastAsia="Arial"/>
          <w:b/>
          <w:i w:val="0"/>
          <w:color w:val="000000"/>
          <w:sz w:val="22"/>
        </w:rPr>
        <w:t>localized (multi-language) software​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144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 part of the </w:t>
      </w:r>
      <w:r>
        <w:rPr>
          <w:rFonts w:ascii="Arial" w:hAnsi="Arial" w:eastAsia="Arial"/>
          <w:b/>
          <w:i w:val="0"/>
          <w:color w:val="000000"/>
          <w:sz w:val="22"/>
        </w:rPr>
        <w:t>localization quality assurance (LQA)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process​</w:t>
      </w:r>
    </w:p>
    <w:p>
      <w:pPr>
        <w:autoSpaceDN w:val="0"/>
        <w:autoSpaceDE w:val="0"/>
        <w:widowControl/>
        <w:spacing w:line="230" w:lineRule="auto" w:before="33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Performed by </w:t>
      </w:r>
      <w:r>
        <w:rPr>
          <w:rFonts w:ascii="Arial" w:hAnsi="Arial" w:eastAsia="Arial"/>
          <w:b/>
          <w:i w:val="0"/>
          <w:color w:val="000000"/>
          <w:sz w:val="22"/>
        </w:rPr>
        <w:t>native linguists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or translation experts​</w:t>
      </w:r>
    </w:p>
    <w:p>
      <w:pPr>
        <w:autoSpaceDN w:val="0"/>
        <w:autoSpaceDE w:val="0"/>
        <w:widowControl/>
        <w:spacing w:line="410" w:lineRule="exact" w:before="944" w:after="0"/>
        <w:ind w:left="1440" w:right="1584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You are now 100% ready to answer any question on </w:t>
      </w:r>
      <w:r>
        <w:rPr>
          <w:rFonts w:ascii="Arial" w:hAnsi="Arial" w:eastAsia="Arial"/>
          <w:b/>
          <w:i w:val="0"/>
          <w:color w:val="000000"/>
          <w:sz w:val="22"/>
        </w:rPr>
        <w:t>Linguistic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your exam!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Would you like the </w:t>
      </w:r>
      <w:r>
        <w:rPr>
          <w:rFonts w:ascii="Arial" w:hAnsi="Arial" w:eastAsia="Arial"/>
          <w:b/>
          <w:i w:val="0"/>
          <w:color w:val="000000"/>
          <w:sz w:val="22"/>
        </w:rPr>
        <w:t>next topic in Unit 4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or another topic (like </w:t>
      </w:r>
      <w:r>
        <w:rPr>
          <w:rFonts w:ascii="Arial" w:hAnsi="Arial" w:eastAsia="Arial"/>
          <w:b/>
          <w:i w:val="0"/>
          <w:color w:val="000000"/>
          <w:sz w:val="22"/>
        </w:rPr>
        <w:t>Exploratory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Usability </w:t>
      </w:r>
      <w:r>
        <w:rPr>
          <w:rFonts w:ascii="Arial" w:hAnsi="Arial" w:eastAsia="Arial"/>
          <w:b/>
          <w:i w:val="0"/>
          <w:color w:val="000000"/>
          <w:sz w:val="22"/>
        </w:rPr>
        <w:t>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etc.)? Just tell me! </w:t>
      </w:r>
    </w:p>
    <w:p>
      <w:pPr>
        <w:autoSpaceDN w:val="0"/>
        <w:autoSpaceDE w:val="0"/>
        <w:widowControl/>
        <w:spacing w:line="254" w:lineRule="auto" w:before="284" w:after="0"/>
        <w:ind w:left="144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Let’s now cover </w:t>
      </w:r>
      <w:r>
        <w:rPr>
          <w:rFonts w:ascii="Arial" w:hAnsi="Arial" w:eastAsia="Arial"/>
          <w:b/>
          <w:i w:val="0"/>
          <w:color w:val="000000"/>
          <w:sz w:val="22"/>
        </w:rPr>
        <w:t>“Metrics”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from </w:t>
      </w:r>
      <w:r>
        <w:rPr>
          <w:rFonts w:ascii="Arial" w:hAnsi="Arial" w:eastAsia="Arial"/>
          <w:b/>
          <w:i w:val="0"/>
          <w:color w:val="000000"/>
          <w:sz w:val="22"/>
        </w:rPr>
        <w:t>Unit 4: Software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a complete and exam-ready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format, including </w:t>
      </w:r>
      <w:r>
        <w:rPr>
          <w:rFonts w:ascii="Arial" w:hAnsi="Arial" w:eastAsia="Arial"/>
          <w:b/>
          <w:i w:val="0"/>
          <w:color w:val="000000"/>
          <w:sz w:val="22"/>
        </w:rPr>
        <w:t>definitions, diagrams (if applicable), examples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key points. </w:t>
      </w:r>
    </w:p>
    <w:p>
      <w:pPr>
        <w:autoSpaceDN w:val="0"/>
        <w:autoSpaceDE w:val="0"/>
        <w:widowControl/>
        <w:spacing w:line="380" w:lineRule="exact" w:before="940" w:after="0"/>
        <w:ind w:left="1440" w:right="0" w:firstLine="0"/>
        <w:jc w:val="left"/>
      </w:pPr>
      <w:r>
        <w:rPr>
          <w:w w:val="101.2065268065268"/>
          <w:rFonts w:ascii="helv" w:hAnsi="helv" w:eastAsia="helv"/>
          <w:b w:val="0"/>
          <w:i w:val="0"/>
          <w:color w:val="000000"/>
          <w:sz w:val="33"/>
        </w:rPr>
        <w:t>📘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Unit 4 – Topic: Metrics in Software Testing </w:t>
      </w:r>
    </w:p>
    <w:p>
      <w:pPr>
        <w:autoSpaceDN w:val="0"/>
        <w:autoSpaceDE w:val="0"/>
        <w:widowControl/>
        <w:spacing w:line="414" w:lineRule="exact" w:before="754" w:after="0"/>
        <w:ind w:left="1440" w:right="144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1. Definition of Metrics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software testing, </w:t>
      </w:r>
      <w:r>
        <w:rPr>
          <w:rFonts w:ascii="Arial" w:hAnsi="Arial" w:eastAsia="Arial"/>
          <w:b/>
          <w:i w:val="0"/>
          <w:color w:val="000000"/>
          <w:sz w:val="22"/>
        </w:rPr>
        <w:t>metrics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are </w:t>
      </w:r>
      <w:r>
        <w:rPr>
          <w:rFonts w:ascii="Arial" w:hAnsi="Arial" w:eastAsia="Arial"/>
          <w:b/>
          <w:i w:val="0"/>
          <w:color w:val="000000"/>
          <w:sz w:val="22"/>
        </w:rPr>
        <w:t>quantitative measures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used to assess the </w:t>
      </w:r>
      <w:r>
        <w:rPr>
          <w:rFonts w:ascii="Arial" w:hAnsi="Arial" w:eastAsia="Arial"/>
          <w:b/>
          <w:i w:val="0"/>
          <w:color w:val="000000"/>
          <w:sz w:val="22"/>
        </w:rPr>
        <w:t>quality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progress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efficiency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</w:t>
      </w:r>
      <w:r>
        <w:rPr>
          <w:rFonts w:ascii="Arial" w:hAnsi="Arial" w:eastAsia="Arial"/>
          <w:b/>
          <w:i w:val="0"/>
          <w:color w:val="000000"/>
          <w:sz w:val="22"/>
        </w:rPr>
        <w:t>effectiveness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of the testing process. </w:t>
      </w:r>
    </w:p>
    <w:p>
      <w:pPr>
        <w:autoSpaceDN w:val="0"/>
        <w:autoSpaceDE w:val="0"/>
        <w:widowControl/>
        <w:spacing w:line="290" w:lineRule="exact" w:before="242" w:after="0"/>
        <w:ind w:left="2040" w:right="2160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They help in </w:t>
      </w:r>
      <w:r>
        <w:rPr>
          <w:rFonts w:ascii="Arial" w:hAnsi="Arial" w:eastAsia="Arial"/>
          <w:b/>
          <w:i w:val="0"/>
          <w:color w:val="000000"/>
          <w:sz w:val="22"/>
        </w:rPr>
        <w:t>decision-making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improving testing processes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ensuring </w:t>
      </w:r>
      <w:r>
        <w:rPr>
          <w:rFonts w:ascii="Arial" w:hAnsi="Arial" w:eastAsia="Arial"/>
          <w:b/>
          <w:i w:val="0"/>
          <w:color w:val="000000"/>
          <w:sz w:val="22"/>
        </w:rPr>
        <w:t>software quality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1800" w:val="left"/>
        </w:tabs>
        <w:autoSpaceDE w:val="0"/>
        <w:widowControl/>
        <w:spacing w:line="496" w:lineRule="exact" w:before="728" w:after="862"/>
        <w:ind w:left="1440" w:right="4608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🧮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2. Types of Software Testing Metrics </w:t>
      </w:r>
      <w:r>
        <w:br/>
      </w:r>
      <w:r>
        <w:rPr>
          <w:rFonts w:ascii="helv" w:hAnsi="helv" w:eastAsia="helv"/>
          <w:b w:val="0"/>
          <w:i w:val="0"/>
          <w:color w:val="000000"/>
          <w:sz w:val="22"/>
        </w:rPr>
        <w:t>🟩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A. Product Metrics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Measure characteristics of the </w:t>
      </w:r>
      <w:r>
        <w:rPr>
          <w:rFonts w:ascii="Arial" w:hAnsi="Arial" w:eastAsia="Arial"/>
          <w:b/>
          <w:i w:val="0"/>
          <w:color w:val="000000"/>
          <w:sz w:val="22"/>
        </w:rPr>
        <w:t>software product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itself.​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1326"/>
        </w:trPr>
        <w:tc>
          <w:tcPr>
            <w:tcW w:type="dxa" w:w="2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2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Metric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10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Defect Density </w:t>
            </w:r>
          </w:p>
        </w:tc>
        <w:tc>
          <w:tcPr>
            <w:tcW w:type="dxa" w:w="6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1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Meaning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1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Number of defects per KLOC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330"/>
        </w:trPr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4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Code </w:t>
            </w:r>
          </w:p>
        </w:tc>
        <w:tc>
          <w:tcPr>
            <w:tcW w:type="dxa" w:w="5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7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% of code tested </w:t>
            </w:r>
          </w:p>
        </w:tc>
      </w:tr>
    </w:tbl>
    <w:p>
      <w:pPr>
        <w:autoSpaceDN w:val="0"/>
        <w:autoSpaceDE w:val="0"/>
        <w:widowControl/>
        <w:spacing w:line="230" w:lineRule="auto" w:before="22" w:after="676"/>
        <w:ind w:left="15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Coverage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366"/>
        </w:trPr>
        <w:tc>
          <w:tcPr>
            <w:tcW w:type="dxa" w:w="2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1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Test Coverage </w:t>
            </w:r>
          </w:p>
        </w:tc>
        <w:tc>
          <w:tcPr>
            <w:tcW w:type="dxa" w:w="5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% of requirements tested </w:t>
            </w:r>
          </w:p>
        </w:tc>
      </w:tr>
    </w:tbl>
    <w:p>
      <w:pPr>
        <w:autoSpaceDN w:val="0"/>
        <w:autoSpaceDE w:val="0"/>
        <w:widowControl/>
        <w:spacing w:line="246" w:lineRule="exact" w:before="570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🟦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B. Process Metrics </w:t>
      </w:r>
    </w:p>
    <w:p>
      <w:pPr>
        <w:autoSpaceDN w:val="0"/>
        <w:autoSpaceDE w:val="0"/>
        <w:widowControl/>
        <w:spacing w:line="233" w:lineRule="auto" w:before="284" w:after="862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Measure the </w:t>
      </w:r>
      <w:r>
        <w:rPr>
          <w:rFonts w:ascii="Arial" w:hAnsi="Arial" w:eastAsia="Arial"/>
          <w:b/>
          <w:i w:val="0"/>
          <w:color w:val="000000"/>
          <w:sz w:val="22"/>
        </w:rPr>
        <w:t>efficiency of the testing process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1310"/>
        </w:trPr>
        <w:tc>
          <w:tcPr>
            <w:tcW w:type="dxa" w:w="4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2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Metric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7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Defect Removal Efficiency (DRE) </w:t>
            </w:r>
          </w:p>
        </w:tc>
        <w:tc>
          <w:tcPr>
            <w:tcW w:type="dxa" w:w="5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77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Meaning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% of defects removed before </w:t>
            </w:r>
          </w:p>
        </w:tc>
      </w:tr>
    </w:tbl>
    <w:p>
      <w:pPr>
        <w:autoSpaceDN w:val="0"/>
        <w:autoSpaceDE w:val="0"/>
        <w:widowControl/>
        <w:spacing w:line="233" w:lineRule="auto" w:before="22" w:after="674"/>
        <w:ind w:left="0" w:right="637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release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1310"/>
        </w:trPr>
        <w:tc>
          <w:tcPr>
            <w:tcW w:type="dxa" w:w="3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7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Test Case Effectiveness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7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Test Execution Rate </w:t>
            </w:r>
          </w:p>
        </w:tc>
        <w:tc>
          <w:tcPr>
            <w:tcW w:type="dxa" w:w="5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% of defects detected by test cases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5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# of test cases executed per time </w:t>
            </w:r>
          </w:p>
        </w:tc>
      </w:tr>
    </w:tbl>
    <w:p>
      <w:pPr>
        <w:autoSpaceDN w:val="0"/>
        <w:autoSpaceDE w:val="0"/>
        <w:widowControl/>
        <w:spacing w:line="233" w:lineRule="auto" w:before="22" w:after="0"/>
        <w:ind w:left="0" w:right="6740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unit </w:t>
      </w:r>
    </w:p>
    <w:p>
      <w:pPr>
        <w:autoSpaceDN w:val="0"/>
        <w:autoSpaceDE w:val="0"/>
        <w:widowControl/>
        <w:spacing w:line="246" w:lineRule="exact" w:before="630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🟨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C. Project Metrics </w:t>
      </w:r>
    </w:p>
    <w:p>
      <w:pPr>
        <w:autoSpaceDN w:val="0"/>
        <w:autoSpaceDE w:val="0"/>
        <w:widowControl/>
        <w:spacing w:line="233" w:lineRule="auto" w:before="286" w:after="86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Measure aspects of the </w:t>
      </w:r>
      <w:r>
        <w:rPr>
          <w:rFonts w:ascii="Arial" w:hAnsi="Arial" w:eastAsia="Arial"/>
          <w:b/>
          <w:i w:val="0"/>
          <w:color w:val="000000"/>
          <w:sz w:val="22"/>
        </w:rPr>
        <w:t>overall project performance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1326"/>
        </w:trPr>
        <w:tc>
          <w:tcPr>
            <w:tcW w:type="dxa" w:w="2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Metric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0" w:right="2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Cost of Quality </w:t>
            </w:r>
          </w:p>
        </w:tc>
        <w:tc>
          <w:tcPr>
            <w:tcW w:type="dxa" w:w="5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3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Meaning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2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Total cost to ensure quality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330"/>
        </w:trPr>
        <w:tc>
          <w:tcPr>
            <w:tcW w:type="dxa" w:w="2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Schedule </w:t>
            </w:r>
          </w:p>
        </w:tc>
        <w:tc>
          <w:tcPr>
            <w:tcW w:type="dxa" w:w="6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Difference from planned vs actual time </w:t>
            </w:r>
          </w:p>
        </w:tc>
      </w:tr>
    </w:tbl>
    <w:p>
      <w:pPr>
        <w:autoSpaceDN w:val="0"/>
        <w:autoSpaceDE w:val="0"/>
        <w:widowControl/>
        <w:spacing w:line="230" w:lineRule="auto" w:before="22" w:after="0"/>
        <w:ind w:left="15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Variance </w:t>
      </w:r>
    </w:p>
    <w:p>
      <w:pPr>
        <w:autoSpaceDN w:val="0"/>
        <w:autoSpaceDE w:val="0"/>
        <w:widowControl/>
        <w:spacing w:line="290" w:lineRule="exact" w:before="1204" w:after="416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📊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3. Key Software Testing Metrics with Formulas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080"/>
        <w:gridCol w:w="4080"/>
        <w:gridCol w:w="4080"/>
      </w:tblGrid>
      <w:tr>
        <w:trPr>
          <w:trHeight w:hRule="exact" w:val="662"/>
        </w:trPr>
        <w:tc>
          <w:tcPr>
            <w:tcW w:type="dxa" w:w="3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Metric Name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0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Formula</w:t>
            </w:r>
          </w:p>
        </w:tc>
        <w:tc>
          <w:tcPr>
            <w:tcW w:type="dxa" w:w="3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Usefulness</w:t>
            </w:r>
          </w:p>
        </w:tc>
      </w:tr>
      <w:tr>
        <w:trPr>
          <w:trHeight w:hRule="exact" w:val="684"/>
        </w:trPr>
        <w:tc>
          <w:tcPr>
            <w:tcW w:type="dxa" w:w="3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Defect Density</w:t>
            </w:r>
          </w:p>
        </w:tc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2" w:after="0"/>
              <w:ind w:left="436" w:right="0" w:firstLine="0"/>
              <w:jc w:val="left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 xml:space="preserve">Defects / KLOC (thousand </w:t>
            </w:r>
          </w:p>
        </w:tc>
        <w:tc>
          <w:tcPr>
            <w:tcW w:type="dxa" w:w="3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0" w:after="0"/>
              <w:ind w:left="2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Measures quality of code </w:t>
            </w:r>
          </w:p>
        </w:tc>
      </w:tr>
    </w:tbl>
    <w:p>
      <w:pPr>
        <w:autoSpaceDN w:val="0"/>
        <w:autoSpaceDE w:val="0"/>
        <w:widowControl/>
        <w:spacing w:line="240" w:lineRule="auto" w:before="22" w:after="674"/>
        <w:ind w:left="0" w:right="6058" w:firstLine="0"/>
        <w:jc w:val="right"/>
      </w:pPr>
      <w:r>
        <w:rPr>
          <w:rFonts w:ascii="Roboto Mono" w:hAnsi="Roboto Mono" w:eastAsia="Roboto Mono"/>
          <w:b w:val="0"/>
          <w:i w:val="0"/>
          <w:color w:val="188038"/>
          <w:sz w:val="22"/>
        </w:rPr>
        <w:t>lines of code)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4080"/>
        <w:gridCol w:w="4080"/>
        <w:gridCol w:w="4080"/>
      </w:tblGrid>
      <w:tr>
        <w:trPr>
          <w:trHeight w:hRule="exact" w:val="330"/>
        </w:trPr>
        <w:tc>
          <w:tcPr>
            <w:tcW w:type="dxa" w:w="2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Test Case Effectiveness</w:t>
            </w:r>
          </w:p>
        </w:tc>
        <w:tc>
          <w:tcPr>
            <w:tcW w:type="dxa" w:w="3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56" w:right="0" w:firstLine="0"/>
              <w:jc w:val="left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 xml:space="preserve">Defects Detected / Total </w:t>
            </w:r>
          </w:p>
        </w:tc>
        <w:tc>
          <w:tcPr>
            <w:tcW w:type="dxa" w:w="2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Checks how good the </w:t>
            </w:r>
          </w:p>
        </w:tc>
      </w:tr>
      <w:tr>
        <w:trPr>
          <w:trHeight w:hRule="exact" w:val="702"/>
        </w:trPr>
        <w:tc>
          <w:tcPr>
            <w:tcW w:type="dxa" w:w="26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94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Test Case Execution </w:t>
            </w:r>
          </w:p>
        </w:tc>
        <w:tc>
          <w:tcPr>
            <w:tcW w:type="dxa" w:w="3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56" w:right="0" w:firstLine="0"/>
              <w:jc w:val="left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>Defects</w:t>
            </w:r>
          </w:p>
        </w:tc>
        <w:tc>
          <w:tcPr>
            <w:tcW w:type="dxa" w:w="2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test cases are </w:t>
            </w:r>
          </w:p>
        </w:tc>
      </w:tr>
      <w:tr>
        <w:trPr>
          <w:trHeight w:hRule="exact" w:val="638"/>
        </w:trPr>
        <w:tc>
          <w:tcPr>
            <w:tcW w:type="dxa" w:w="4080"/>
            <w:vMerge/>
            <w:tcBorders/>
          </w:tcPr>
          <w:p/>
        </w:tc>
        <w:tc>
          <w:tcPr>
            <w:tcW w:type="dxa" w:w="3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6" w:after="0"/>
              <w:ind w:left="156" w:right="0" w:firstLine="0"/>
              <w:jc w:val="left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 xml:space="preserve">Executed Test Cases / Total </w:t>
            </w:r>
          </w:p>
        </w:tc>
        <w:tc>
          <w:tcPr>
            <w:tcW w:type="dxa" w:w="2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2" w:after="0"/>
              <w:ind w:left="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Measures progress in </w:t>
            </w:r>
          </w:p>
        </w:tc>
      </w:tr>
      <w:tr>
        <w:trPr>
          <w:trHeight w:hRule="exact" w:val="58"/>
        </w:trPr>
        <w:tc>
          <w:tcPr>
            <w:tcW w:type="dxa" w:w="26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Rate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26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test execution </w:t>
            </w:r>
          </w:p>
        </w:tc>
      </w:tr>
      <w:tr>
        <w:trPr>
          <w:trHeight w:hRule="exact" w:val="662"/>
        </w:trPr>
        <w:tc>
          <w:tcPr>
            <w:tcW w:type="dxa" w:w="4080"/>
            <w:vMerge/>
            <w:tcBorders/>
          </w:tcPr>
          <w:p/>
        </w:tc>
        <w:tc>
          <w:tcPr>
            <w:tcW w:type="dxa" w:w="3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156" w:right="0" w:firstLine="0"/>
              <w:jc w:val="left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>Test Cases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2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2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Defect Removal </w:t>
            </w:r>
          </w:p>
        </w:tc>
        <w:tc>
          <w:tcPr>
            <w:tcW w:type="dxa" w:w="3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4" w:after="0"/>
              <w:ind w:left="156" w:right="0" w:firstLine="0"/>
              <w:jc w:val="left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 xml:space="preserve">(Defects Found During </w:t>
            </w:r>
          </w:p>
        </w:tc>
        <w:tc>
          <w:tcPr>
            <w:tcW w:type="dxa" w:w="2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2" w:after="0"/>
              <w:ind w:left="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Evaluates test team </w:t>
            </w:r>
          </w:p>
        </w:tc>
      </w:tr>
      <w:tr>
        <w:trPr>
          <w:trHeight w:hRule="exact" w:val="56"/>
        </w:trPr>
        <w:tc>
          <w:tcPr>
            <w:tcW w:type="dxa" w:w="26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Efficiency (DRE)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26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performance </w:t>
            </w:r>
          </w:p>
        </w:tc>
      </w:tr>
      <w:tr>
        <w:trPr>
          <w:trHeight w:hRule="exact" w:val="664"/>
        </w:trPr>
        <w:tc>
          <w:tcPr>
            <w:tcW w:type="dxa" w:w="4080"/>
            <w:vMerge/>
            <w:tcBorders/>
          </w:tcPr>
          <w:p/>
        </w:tc>
        <w:tc>
          <w:tcPr>
            <w:tcW w:type="dxa" w:w="3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56" w:right="0" w:firstLine="0"/>
              <w:jc w:val="left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>Testing) / (Total Defects)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2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0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Mean Time to Detect </w:t>
            </w:r>
          </w:p>
        </w:tc>
        <w:tc>
          <w:tcPr>
            <w:tcW w:type="dxa" w:w="3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2" w:after="0"/>
              <w:ind w:left="0" w:right="0" w:firstLine="0"/>
              <w:jc w:val="center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 xml:space="preserve">Time defects found / Total </w:t>
            </w:r>
          </w:p>
        </w:tc>
        <w:tc>
          <w:tcPr>
            <w:tcW w:type="dxa" w:w="2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0" w:after="0"/>
              <w:ind w:left="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Measures defect </w:t>
            </w:r>
          </w:p>
        </w:tc>
      </w:tr>
      <w:tr>
        <w:trPr>
          <w:trHeight w:hRule="exact" w:val="54"/>
        </w:trPr>
        <w:tc>
          <w:tcPr>
            <w:tcW w:type="dxa" w:w="26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(MTTD)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26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detection speed </w:t>
            </w:r>
          </w:p>
        </w:tc>
      </w:tr>
      <w:tr>
        <w:trPr>
          <w:trHeight w:hRule="exact" w:val="666"/>
        </w:trPr>
        <w:tc>
          <w:tcPr>
            <w:tcW w:type="dxa" w:w="4080"/>
            <w:vMerge/>
            <w:tcBorders/>
          </w:tcPr>
          <w:p/>
        </w:tc>
        <w:tc>
          <w:tcPr>
            <w:tcW w:type="dxa" w:w="3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56" w:right="0" w:firstLine="0"/>
              <w:jc w:val="left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>number of defects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2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6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Mean Time to Repair </w:t>
            </w:r>
          </w:p>
        </w:tc>
        <w:tc>
          <w:tcPr>
            <w:tcW w:type="dxa" w:w="3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156" w:right="0" w:firstLine="0"/>
              <w:jc w:val="left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 xml:space="preserve">Time taken to fix defects / </w:t>
            </w:r>
          </w:p>
        </w:tc>
        <w:tc>
          <w:tcPr>
            <w:tcW w:type="dxa" w:w="2670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6" w:after="0"/>
              <w:ind w:left="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Measures fixing speed </w:t>
            </w:r>
          </w:p>
        </w:tc>
      </w:tr>
      <w:tr>
        <w:trPr>
          <w:trHeight w:hRule="exact" w:val="50"/>
        </w:trPr>
        <w:tc>
          <w:tcPr>
            <w:tcW w:type="dxa" w:w="2690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(MTTR)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>
              <w:bottom w:sz="8.0" w:val="single" w:color="#878787"/>
            </w:tcBorders>
          </w:tcPr>
          <w:p/>
        </w:tc>
      </w:tr>
      <w:tr>
        <w:trPr>
          <w:trHeight w:hRule="exact" w:val="1120"/>
        </w:trPr>
        <w:tc>
          <w:tcPr>
            <w:tcW w:type="dxa" w:w="4080"/>
            <w:vMerge/>
            <w:tcBorders>
              <w:bottom w:sz="8.0" w:val="single" w:color="#878787"/>
            </w:tcBorders>
          </w:tcPr>
          <w:p/>
        </w:tc>
        <w:tc>
          <w:tcPr>
            <w:tcW w:type="dxa" w:w="39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156" w:right="0" w:firstLine="0"/>
              <w:jc w:val="left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>Number of defects fixed</w:t>
            </w:r>
          </w:p>
        </w:tc>
        <w:tc>
          <w:tcPr>
            <w:tcW w:type="dxa" w:w="4080"/>
            <w:vMerge/>
            <w:tcBorders>
              <w:bottom w:sz="8.0" w:val="single" w:color="#878787"/>
            </w:tcBorders>
          </w:tcPr>
          <w:p/>
        </w:tc>
      </w:tr>
    </w:tbl>
    <w:p>
      <w:pPr>
        <w:autoSpaceDN w:val="0"/>
        <w:autoSpaceDE w:val="0"/>
        <w:widowControl/>
        <w:spacing w:line="364" w:lineRule="exact" w:before="402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🧪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4. Example: Defect Density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30" w:lineRule="auto" w:before="1448" w:after="0"/>
        <w:ind w:left="1800" w:right="7056" w:hanging="36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Assume: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5,000 lines of code (5 KLOC)​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20 defects found​</w:t>
      </w:r>
    </w:p>
    <w:p>
      <w:pPr>
        <w:autoSpaceDN w:val="0"/>
        <w:autoSpaceDE w:val="0"/>
        <w:widowControl/>
        <w:spacing w:line="530" w:lineRule="exact" w:before="292" w:after="0"/>
        <w:ind w:left="1440" w:right="648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Defect Density = 20 / 5 = 4 defects/KLOC </w:t>
      </w:r>
      <w:r>
        <w:br/>
      </w: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Lower value = better code quality </w:t>
      </w:r>
    </w:p>
    <w:p>
      <w:pPr>
        <w:autoSpaceDN w:val="0"/>
        <w:autoSpaceDE w:val="0"/>
        <w:widowControl/>
        <w:spacing w:line="290" w:lineRule="exact" w:before="858" w:after="418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📈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5. Why Are Metrics Important?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4252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Reason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Track progress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0" w:right="10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Improve quality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Make decisions 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0" w:right="16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Optimize effort </w:t>
            </w:r>
          </w:p>
        </w:tc>
        <w:tc>
          <w:tcPr>
            <w:tcW w:type="dxa" w:w="6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94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Benefit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1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Know how much testing is done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1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Identify weak areas in testing/code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1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Release readiness, resource allocation </w:t>
            </w:r>
          </w:p>
          <w:p>
            <w:pPr>
              <w:autoSpaceDN w:val="0"/>
              <w:autoSpaceDE w:val="0"/>
              <w:widowControl/>
              <w:spacing w:line="230" w:lineRule="auto" w:before="736" w:after="0"/>
              <w:ind w:left="1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Focus on high-defect modules or test </w:t>
            </w:r>
          </w:p>
        </w:tc>
      </w:tr>
    </w:tbl>
    <w:p>
      <w:pPr>
        <w:autoSpaceDN w:val="0"/>
        <w:autoSpaceDE w:val="0"/>
        <w:widowControl/>
        <w:spacing w:line="233" w:lineRule="auto" w:before="22" w:after="0"/>
        <w:ind w:left="0" w:right="8290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cases </w:t>
      </w:r>
    </w:p>
    <w:p>
      <w:pPr>
        <w:autoSpaceDN w:val="0"/>
        <w:autoSpaceDE w:val="0"/>
        <w:widowControl/>
        <w:spacing w:line="572" w:lineRule="exact" w:before="920" w:after="0"/>
        <w:ind w:left="1800" w:right="2448" w:hanging="36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📝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6. Summary for Exam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Metrics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measurable indicators of software quality and testing performance​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Types: </w:t>
      </w:r>
      <w:r>
        <w:rPr>
          <w:rFonts w:ascii="Arial" w:hAnsi="Arial" w:eastAsia="Arial"/>
          <w:b/>
          <w:i w:val="0"/>
          <w:color w:val="000000"/>
          <w:sz w:val="22"/>
        </w:rPr>
        <w:t>Product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Process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Project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metrics​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Help in </w:t>
      </w:r>
      <w:r>
        <w:rPr>
          <w:rFonts w:ascii="Arial" w:hAnsi="Arial" w:eastAsia="Arial"/>
          <w:b/>
          <w:i w:val="0"/>
          <w:color w:val="000000"/>
          <w:sz w:val="22"/>
        </w:rPr>
        <w:t>monitoring, evaluating, and improving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the testing process​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Common metrics: </w:t>
      </w:r>
      <w:r>
        <w:rPr>
          <w:rFonts w:ascii="Arial" w:hAnsi="Arial" w:eastAsia="Arial"/>
          <w:b/>
          <w:i w:val="0"/>
          <w:color w:val="000000"/>
          <w:sz w:val="22"/>
        </w:rPr>
        <w:t>Defect Density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DRE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Test Coverage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MTTR</w:t>
      </w:r>
      <w:r>
        <w:rPr>
          <w:rFonts w:ascii="Arial" w:hAnsi="Arial" w:eastAsia="Arial"/>
          <w:b w:val="0"/>
          <w:i w:val="0"/>
          <w:color w:val="000000"/>
          <w:sz w:val="22"/>
        </w:rPr>
        <w:t>, etc.​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12" w:lineRule="exact" w:before="1814" w:after="0"/>
        <w:ind w:left="1440" w:right="1872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You’re now ready to write </w:t>
      </w:r>
      <w:r>
        <w:rPr>
          <w:rFonts w:ascii="Arial" w:hAnsi="Arial" w:eastAsia="Arial"/>
          <w:b/>
          <w:i w:val="0"/>
          <w:color w:val="000000"/>
          <w:sz w:val="22"/>
        </w:rPr>
        <w:t>short notes or detailed answers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on </w:t>
      </w:r>
      <w:r>
        <w:rPr>
          <w:rFonts w:ascii="Arial" w:hAnsi="Arial" w:eastAsia="Arial"/>
          <w:b/>
          <w:i w:val="0"/>
          <w:color w:val="000000"/>
          <w:sz w:val="22"/>
        </w:rPr>
        <w:t>Metrics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the exam.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Would you like to continue with the </w:t>
      </w:r>
      <w:r>
        <w:rPr>
          <w:rFonts w:ascii="Arial" w:hAnsi="Arial" w:eastAsia="Arial"/>
          <w:b/>
          <w:i w:val="0"/>
          <w:color w:val="000000"/>
          <w:sz w:val="22"/>
        </w:rPr>
        <w:t>next Unit 4 topic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(like </w:t>
      </w:r>
      <w:r>
        <w:rPr>
          <w:rFonts w:ascii="Arial" w:hAnsi="Arial" w:eastAsia="Arial"/>
          <w:b/>
          <w:i w:val="0"/>
          <w:color w:val="000000"/>
          <w:sz w:val="22"/>
        </w:rPr>
        <w:t>Exploratory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Usability </w:t>
      </w:r>
      <w:r>
        <w:rPr>
          <w:rFonts w:ascii="Arial" w:hAnsi="Arial" w:eastAsia="Arial"/>
          <w:b/>
          <w:i w:val="0"/>
          <w:color w:val="000000"/>
          <w:sz w:val="22"/>
        </w:rPr>
        <w:t>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or </w:t>
      </w:r>
      <w:r>
        <w:rPr>
          <w:rFonts w:ascii="Arial" w:hAnsi="Arial" w:eastAsia="Arial"/>
          <w:b/>
          <w:i w:val="0"/>
          <w:color w:val="000000"/>
          <w:sz w:val="22"/>
        </w:rPr>
        <w:t>Types of Reviews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) or jump to another unit? </w:t>
      </w:r>
    </w:p>
    <w:p>
      <w:pPr>
        <w:autoSpaceDN w:val="0"/>
        <w:autoSpaceDE w:val="0"/>
        <w:widowControl/>
        <w:spacing w:line="262" w:lineRule="auto" w:before="284" w:after="0"/>
        <w:ind w:left="1440" w:right="1776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Here’s a complete, exam-ready explanation of </w:t>
      </w:r>
      <w:r>
        <w:rPr>
          <w:rFonts w:ascii="Arial" w:hAnsi="Arial" w:eastAsia="Arial"/>
          <w:b/>
          <w:i w:val="0"/>
          <w:color w:val="000000"/>
          <w:sz w:val="22"/>
        </w:rPr>
        <w:t>Path Products and Path Expressions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from </w:t>
      </w:r>
      <w:r>
        <w:rPr>
          <w:rFonts w:ascii="Arial" w:hAnsi="Arial" w:eastAsia="Arial"/>
          <w:b/>
          <w:i w:val="0"/>
          <w:color w:val="000000"/>
          <w:sz w:val="22"/>
        </w:rPr>
        <w:t>Unit 5: Logic-Based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— including </w:t>
      </w:r>
      <w:r>
        <w:rPr>
          <w:rFonts w:ascii="Arial" w:hAnsi="Arial" w:eastAsia="Arial"/>
          <w:b/>
          <w:i w:val="0"/>
          <w:color w:val="000000"/>
          <w:sz w:val="22"/>
        </w:rPr>
        <w:t>definitions, diagrams, examples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important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points for your </w:t>
      </w:r>
      <w:r>
        <w:rPr>
          <w:rFonts w:ascii="Arial" w:hAnsi="Arial" w:eastAsia="Arial"/>
          <w:b/>
          <w:i w:val="0"/>
          <w:color w:val="000000"/>
          <w:sz w:val="22"/>
        </w:rPr>
        <w:t>Software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exam. </w:t>
      </w:r>
    </w:p>
    <w:p>
      <w:pPr>
        <w:autoSpaceDN w:val="0"/>
        <w:autoSpaceDE w:val="0"/>
        <w:widowControl/>
        <w:spacing w:line="380" w:lineRule="exact" w:before="940" w:after="0"/>
        <w:ind w:left="1440" w:right="0" w:firstLine="0"/>
        <w:jc w:val="left"/>
      </w:pPr>
      <w:r>
        <w:rPr>
          <w:w w:val="101.2065268065268"/>
          <w:rFonts w:ascii="helv" w:hAnsi="helv" w:eastAsia="helv"/>
          <w:b w:val="0"/>
          <w:i w:val="0"/>
          <w:color w:val="000000"/>
          <w:sz w:val="33"/>
        </w:rPr>
        <w:t>📘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Unit 5 – Topic: Path Products and Path Expressions </w:t>
      </w:r>
    </w:p>
    <w:p>
      <w:pPr>
        <w:autoSpaceDN w:val="0"/>
        <w:autoSpaceDE w:val="0"/>
        <w:widowControl/>
        <w:spacing w:line="374" w:lineRule="exact" w:before="794" w:after="0"/>
        <w:ind w:left="1440" w:right="144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1. What is Path Testing? (Quick Recap)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Path Testing is a </w:t>
      </w:r>
      <w:r>
        <w:rPr>
          <w:rFonts w:ascii="Arial" w:hAnsi="Arial" w:eastAsia="Arial"/>
          <w:b/>
          <w:i w:val="0"/>
          <w:color w:val="000000"/>
          <w:sz w:val="22"/>
        </w:rPr>
        <w:t>white-box testing technique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where we test </w:t>
      </w:r>
      <w:r>
        <w:rPr>
          <w:rFonts w:ascii="Arial" w:hAnsi="Arial" w:eastAsia="Arial"/>
          <w:b/>
          <w:i w:val="0"/>
          <w:color w:val="000000"/>
          <w:sz w:val="22"/>
        </w:rPr>
        <w:t>all possible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(independent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dependent) in a control flow graph (CFG) of the program to ensure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maximum code </w:t>
      </w:r>
      <w:r>
        <w:rPr>
          <w:rFonts w:ascii="Arial" w:hAnsi="Arial" w:eastAsia="Arial"/>
          <w:b/>
          <w:i w:val="0"/>
          <w:color w:val="000000"/>
          <w:sz w:val="22"/>
        </w:rPr>
        <w:t>coverage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1800" w:val="left"/>
        </w:tabs>
        <w:autoSpaceDE w:val="0"/>
        <w:widowControl/>
        <w:spacing w:line="536" w:lineRule="exact" w:before="612" w:after="0"/>
        <w:ind w:left="1440" w:right="5328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2. Control Flow Graph (CFG)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 </w:t>
      </w:r>
      <w:r>
        <w:rPr>
          <w:rFonts w:ascii="Arial" w:hAnsi="Arial" w:eastAsia="Arial"/>
          <w:b/>
          <w:i w:val="0"/>
          <w:color w:val="000000"/>
          <w:sz w:val="22"/>
        </w:rPr>
        <w:t>Control Flow Graph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directed graph that shows: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Nodes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Statements or blocks in the program​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Edges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Flow of control (i.e., direction of execution)​</w:t>
      </w:r>
    </w:p>
    <w:p>
      <w:pPr>
        <w:autoSpaceDN w:val="0"/>
        <w:tabs>
          <w:tab w:pos="1684" w:val="left"/>
          <w:tab w:pos="1746" w:val="left"/>
          <w:tab w:pos="1806" w:val="left"/>
          <w:tab w:pos="1928" w:val="left"/>
        </w:tabs>
        <w:autoSpaceDE w:val="0"/>
        <w:widowControl/>
        <w:spacing w:line="532" w:lineRule="exact" w:before="288" w:after="0"/>
        <w:ind w:left="1440" w:right="9360" w:firstLine="0"/>
        <w:jc w:val="left"/>
      </w:pPr>
      <w:r>
        <w:rPr>
          <w:rFonts w:ascii="helv" w:hAnsi="helv" w:eastAsia="helv"/>
          <w:b w:val="0"/>
          <w:i w:val="0"/>
          <w:color w:val="000000"/>
          <w:sz w:val="20"/>
        </w:rPr>
        <w:t>🖼️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Example: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[Start]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v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[A]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/   \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684" w:val="left"/>
          <w:tab w:pos="1746" w:val="left"/>
          <w:tab w:pos="1806" w:val="left"/>
        </w:tabs>
        <w:autoSpaceDE w:val="0"/>
        <w:widowControl/>
        <w:spacing w:line="466" w:lineRule="auto" w:before="1448" w:after="0"/>
        <w:ind w:left="1562" w:right="9792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v     v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[B]   [C]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\   /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v v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[D]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[End] </w:t>
      </w:r>
    </w:p>
    <w:p>
      <w:pPr>
        <w:autoSpaceDN w:val="0"/>
        <w:autoSpaceDE w:val="0"/>
        <w:widowControl/>
        <w:spacing w:line="292" w:lineRule="exact" w:before="1388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3. What is a Path Product? </w:t>
      </w:r>
    </w:p>
    <w:p>
      <w:pPr>
        <w:autoSpaceDN w:val="0"/>
        <w:autoSpaceDE w:val="0"/>
        <w:widowControl/>
        <w:spacing w:line="254" w:lineRule="auto" w:before="292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 </w:t>
      </w:r>
      <w:r>
        <w:rPr>
          <w:rFonts w:ascii="Arial" w:hAnsi="Arial" w:eastAsia="Arial"/>
          <w:b/>
          <w:i w:val="0"/>
          <w:color w:val="000000"/>
          <w:sz w:val="22"/>
        </w:rPr>
        <w:t>Path Product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mathematical way to </w:t>
      </w:r>
      <w:r>
        <w:rPr>
          <w:rFonts w:ascii="Arial" w:hAnsi="Arial" w:eastAsia="Arial"/>
          <w:b/>
          <w:i w:val="0"/>
          <w:color w:val="000000"/>
          <w:sz w:val="22"/>
        </w:rPr>
        <w:t>represent the execution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a program using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symbols for each node and combining them using operations. </w:t>
      </w:r>
    </w:p>
    <w:p>
      <w:pPr>
        <w:autoSpaceDN w:val="0"/>
        <w:autoSpaceDE w:val="0"/>
        <w:widowControl/>
        <w:spacing w:line="416" w:lineRule="exact" w:before="202" w:after="0"/>
        <w:ind w:left="2040" w:right="2160" w:hanging="60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✅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Definition: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 </w:t>
      </w:r>
      <w:r>
        <w:rPr>
          <w:rFonts w:ascii="Arial" w:hAnsi="Arial" w:eastAsia="Arial"/>
          <w:b/>
          <w:i w:val="0"/>
          <w:color w:val="000000"/>
          <w:sz w:val="22"/>
        </w:rPr>
        <w:t>path product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an algebraic representation of all possible execution paths in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program using sequence (.), choice (+), and iteration (*) operators. </w:t>
      </w:r>
    </w:p>
    <w:p>
      <w:pPr>
        <w:autoSpaceDN w:val="0"/>
        <w:autoSpaceDE w:val="0"/>
        <w:widowControl/>
        <w:spacing w:line="364" w:lineRule="exact" w:before="858" w:after="342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🧮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Symbols Used in Path Products: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080"/>
        <w:gridCol w:w="4080"/>
        <w:gridCol w:w="4080"/>
      </w:tblGrid>
      <w:tr>
        <w:trPr>
          <w:trHeight w:hRule="exact" w:val="664"/>
        </w:trPr>
        <w:tc>
          <w:tcPr>
            <w:tcW w:type="dxa" w:w="16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Symbol</w:t>
            </w:r>
          </w:p>
          <w:p>
            <w:pPr>
              <w:autoSpaceDN w:val="0"/>
              <w:autoSpaceDE w:val="0"/>
              <w:widowControl/>
              <w:spacing w:line="240" w:lineRule="auto" w:before="728" w:after="0"/>
              <w:ind w:left="0" w:right="0" w:firstLine="0"/>
              <w:jc w:val="center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auto" w:before="734" w:after="0"/>
              <w:ind w:left="0" w:right="0" w:firstLine="0"/>
              <w:jc w:val="center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>+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Meaning</w:t>
            </w:r>
          </w:p>
        </w:tc>
        <w:tc>
          <w:tcPr>
            <w:tcW w:type="dxa" w:w="5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80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Example</w:t>
            </w:r>
          </w:p>
        </w:tc>
      </w:tr>
      <w:tr>
        <w:trPr>
          <w:trHeight w:hRule="exact" w:val="1000"/>
        </w:trPr>
        <w:tc>
          <w:tcPr>
            <w:tcW w:type="dxa" w:w="4080"/>
            <w:vMerge/>
            <w:tcBorders/>
          </w:tcPr>
          <w:p/>
        </w:tc>
        <w:tc>
          <w:tcPr>
            <w:tcW w:type="dxa" w:w="6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8" w:after="0"/>
              <w:ind w:left="1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Sequence (AND) A.B means A then B </w:t>
            </w:r>
          </w:p>
        </w:tc>
      </w:tr>
      <w:tr>
        <w:trPr>
          <w:trHeight w:hRule="exact" w:val="724"/>
        </w:trPr>
        <w:tc>
          <w:tcPr>
            <w:tcW w:type="dxa" w:w="4080"/>
            <w:vMerge/>
            <w:tcBorders/>
          </w:tcPr>
          <w:p/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2" w:after="0"/>
              <w:ind w:left="1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Choice (OR) </w:t>
            </w:r>
          </w:p>
        </w:tc>
        <w:tc>
          <w:tcPr>
            <w:tcW w:type="dxa" w:w="5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2" w:after="0"/>
              <w:ind w:left="6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+ B means A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or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B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080"/>
        <w:gridCol w:w="4080"/>
        <w:gridCol w:w="4080"/>
      </w:tblGrid>
      <w:tr>
        <w:trPr>
          <w:trHeight w:hRule="exact" w:val="356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424" w:firstLine="0"/>
              <w:jc w:val="right"/>
            </w:pPr>
            <w:r>
              <w:rPr>
                <w:rFonts w:ascii="Roboto Mono" w:hAnsi="Roboto Mono" w:eastAsia="Roboto Mono"/>
                <w:b w:val="0"/>
                <w:i w:val="0"/>
                <w:color w:val="188038"/>
                <w:sz w:val="22"/>
              </w:rPr>
              <w:t>*</w:t>
            </w:r>
          </w:p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4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Loop / Iteration </w:t>
            </w:r>
          </w:p>
        </w:tc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2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A* means repeat A 0 or more 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0" w:right="7214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times </w:t>
      </w:r>
    </w:p>
    <w:p>
      <w:pPr>
        <w:autoSpaceDN w:val="0"/>
        <w:tabs>
          <w:tab w:pos="1624" w:val="left"/>
          <w:tab w:pos="1684" w:val="left"/>
          <w:tab w:pos="1746" w:val="left"/>
        </w:tabs>
        <w:autoSpaceDE w:val="0"/>
        <w:widowControl/>
        <w:spacing w:line="532" w:lineRule="exact" w:before="962" w:after="0"/>
        <w:ind w:left="1440" w:right="720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🖊️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Example of Path Product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Using the previous CFG: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/ \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B   C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\ /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D </w:t>
      </w:r>
    </w:p>
    <w:p>
      <w:pPr>
        <w:autoSpaceDN w:val="0"/>
        <w:autoSpaceDE w:val="0"/>
        <w:widowControl/>
        <w:spacing w:line="367" w:lineRule="auto" w:before="816" w:after="0"/>
        <w:ind w:left="1440" w:right="77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Let’s write the </w:t>
      </w:r>
      <w:r>
        <w:rPr>
          <w:rFonts w:ascii="Arial" w:hAnsi="Arial" w:eastAsia="Arial"/>
          <w:b/>
          <w:i w:val="0"/>
          <w:color w:val="000000"/>
          <w:sz w:val="22"/>
        </w:rPr>
        <w:t>Path Product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A.(B + C).D </w:t>
      </w:r>
    </w:p>
    <w:p>
      <w:pPr>
        <w:autoSpaceDN w:val="0"/>
        <w:tabs>
          <w:tab w:pos="1800" w:val="left"/>
        </w:tabs>
        <w:autoSpaceDE w:val="0"/>
        <w:widowControl/>
        <w:spacing w:line="532" w:lineRule="exact" w:before="530" w:after="0"/>
        <w:ind w:left="1440" w:right="9072" w:firstLine="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🟩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Meaning: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 Start at A​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Then either go to </w:t>
      </w:r>
      <w:r>
        <w:rPr>
          <w:rFonts w:ascii="Arial" w:hAnsi="Arial" w:eastAsia="Arial"/>
          <w:b/>
          <w:i w:val="0"/>
          <w:color w:val="000000"/>
          <w:sz w:val="22"/>
        </w:rPr>
        <w:t>B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or </w:t>
      </w:r>
      <w:r>
        <w:rPr>
          <w:rFonts w:ascii="Arial" w:hAnsi="Arial" w:eastAsia="Arial"/>
          <w:b/>
          <w:i w:val="0"/>
          <w:color w:val="000000"/>
          <w:sz w:val="22"/>
        </w:rPr>
        <w:t>C​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Then always go to </w:t>
      </w:r>
      <w:r>
        <w:rPr>
          <w:rFonts w:ascii="Arial" w:hAnsi="Arial" w:eastAsia="Arial"/>
          <w:b/>
          <w:i w:val="0"/>
          <w:color w:val="000000"/>
          <w:sz w:val="22"/>
        </w:rPr>
        <w:t>D​</w:t>
      </w:r>
    </w:p>
    <w:p>
      <w:pPr>
        <w:autoSpaceDN w:val="0"/>
        <w:autoSpaceDE w:val="0"/>
        <w:widowControl/>
        <w:spacing w:line="290" w:lineRule="exact" w:before="1148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4. What is a Path Expression? </w:t>
      </w:r>
    </w:p>
    <w:p>
      <w:pPr>
        <w:autoSpaceDN w:val="0"/>
        <w:autoSpaceDE w:val="0"/>
        <w:widowControl/>
        <w:spacing w:line="254" w:lineRule="auto" w:before="292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 </w:t>
      </w:r>
      <w:r>
        <w:rPr>
          <w:rFonts w:ascii="Arial" w:hAnsi="Arial" w:eastAsia="Arial"/>
          <w:b/>
          <w:i w:val="0"/>
          <w:color w:val="000000"/>
          <w:sz w:val="22"/>
        </w:rPr>
        <w:t>Path Expression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</w:t>
      </w:r>
      <w:r>
        <w:rPr>
          <w:rFonts w:ascii="Arial" w:hAnsi="Arial" w:eastAsia="Arial"/>
          <w:b/>
          <w:i w:val="0"/>
          <w:color w:val="000000"/>
          <w:sz w:val="22"/>
        </w:rPr>
        <w:t>regular expression-like format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that describes </w:t>
      </w:r>
      <w:r>
        <w:rPr>
          <w:rFonts w:ascii="Arial" w:hAnsi="Arial" w:eastAsia="Arial"/>
          <w:b/>
          <w:i w:val="0"/>
          <w:color w:val="000000"/>
          <w:sz w:val="22"/>
        </w:rPr>
        <w:t>all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through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program module, based on its </w:t>
      </w:r>
      <w:r>
        <w:rPr>
          <w:rFonts w:ascii="Arial" w:hAnsi="Arial" w:eastAsia="Arial"/>
          <w:b/>
          <w:i w:val="0"/>
          <w:color w:val="000000"/>
          <w:sz w:val="22"/>
        </w:rPr>
        <w:t>control flow graph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6" w:lineRule="exact" w:before="286" w:after="0"/>
        <w:ind w:left="1440" w:right="0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Path Expressions are written using: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144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Sequence (.)​</w:t>
      </w:r>
    </w:p>
    <w:p>
      <w:pPr>
        <w:autoSpaceDN w:val="0"/>
        <w:autoSpaceDE w:val="0"/>
        <w:widowControl/>
        <w:spacing w:line="230" w:lineRule="auto" w:before="33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Selection (+)​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Repetition (*)​</w:t>
      </w:r>
    </w:p>
    <w:p>
      <w:pPr>
        <w:autoSpaceDN w:val="0"/>
        <w:autoSpaceDE w:val="0"/>
        <w:widowControl/>
        <w:spacing w:line="246" w:lineRule="exact" w:before="576" w:after="0"/>
        <w:ind w:left="2040" w:right="0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📌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Essentially, a path product </w:t>
      </w:r>
      <w:r>
        <w:rPr>
          <w:rFonts w:ascii="Arial" w:hAnsi="Arial" w:eastAsia="Arial"/>
          <w:b/>
          <w:i w:val="0"/>
          <w:color w:val="000000"/>
          <w:sz w:val="22"/>
        </w:rPr>
        <w:t>is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 type of path expression. </w:t>
      </w:r>
    </w:p>
    <w:p>
      <w:pPr>
        <w:autoSpaceDN w:val="0"/>
        <w:tabs>
          <w:tab w:pos="1624" w:val="left"/>
        </w:tabs>
        <w:autoSpaceDE w:val="0"/>
        <w:widowControl/>
        <w:spacing w:line="518" w:lineRule="exact" w:before="706" w:after="0"/>
        <w:ind w:left="1440" w:right="6768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🧪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Example – If-Else Statement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if (x &gt; 0)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else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B;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C; </w:t>
      </w:r>
    </w:p>
    <w:p>
      <w:pPr>
        <w:autoSpaceDN w:val="0"/>
        <w:tabs>
          <w:tab w:pos="1746" w:val="left"/>
          <w:tab w:pos="1868" w:val="left"/>
          <w:tab w:pos="1928" w:val="left"/>
          <w:tab w:pos="1990" w:val="left"/>
        </w:tabs>
        <w:autoSpaceDE w:val="0"/>
        <w:widowControl/>
        <w:spacing w:line="478" w:lineRule="auto" w:before="816" w:after="0"/>
        <w:ind w:left="1440" w:right="90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CFG: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[Start]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v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[Condition]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/         \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[A]         [B]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\         /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v       v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[C] </w:t>
      </w:r>
    </w:p>
    <w:p>
      <w:pPr>
        <w:autoSpaceDN w:val="0"/>
        <w:autoSpaceDE w:val="0"/>
        <w:widowControl/>
        <w:spacing w:line="233" w:lineRule="auto" w:before="81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Path Product / Path Expression: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(Condition).(A + B).C </w:t>
      </w:r>
    </w:p>
    <w:p>
      <w:pPr>
        <w:autoSpaceDN w:val="0"/>
        <w:autoSpaceDE w:val="0"/>
        <w:widowControl/>
        <w:spacing w:line="290" w:lineRule="exact" w:before="1390" w:after="416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🎯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5. Why Use Path Products/Expressions?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2292"/>
        </w:trPr>
        <w:tc>
          <w:tcPr>
            <w:tcW w:type="dxa" w:w="3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66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Purpose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0" w:right="28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Identify paths to test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Maximize code </w:t>
            </w:r>
          </w:p>
        </w:tc>
        <w:tc>
          <w:tcPr>
            <w:tcW w:type="dxa" w:w="5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5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Benefit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3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Helps design effective test cases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3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Ensures all logic branches tested </w:t>
            </w:r>
          </w:p>
        </w:tc>
      </w:tr>
    </w:tbl>
    <w:p>
      <w:pPr>
        <w:autoSpaceDN w:val="0"/>
        <w:autoSpaceDE w:val="0"/>
        <w:widowControl/>
        <w:spacing w:line="233" w:lineRule="auto" w:before="22" w:after="674"/>
        <w:ind w:left="15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coverage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1310"/>
        </w:trPr>
        <w:tc>
          <w:tcPr>
            <w:tcW w:type="dxa" w:w="3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7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Detect redundant paths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7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Useful in automation </w:t>
            </w:r>
          </w:p>
        </w:tc>
        <w:tc>
          <w:tcPr>
            <w:tcW w:type="dxa" w:w="5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Improves testing efficiency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1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Helps in path-based test </w:t>
            </w:r>
          </w:p>
        </w:tc>
      </w:tr>
    </w:tbl>
    <w:p>
      <w:pPr>
        <w:autoSpaceDN w:val="0"/>
        <w:autoSpaceDE w:val="0"/>
        <w:widowControl/>
        <w:spacing w:line="233" w:lineRule="auto" w:before="22" w:after="0"/>
        <w:ind w:left="0" w:right="6954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generation </w:t>
      </w:r>
    </w:p>
    <w:p>
      <w:pPr>
        <w:autoSpaceDN w:val="0"/>
        <w:autoSpaceDE w:val="0"/>
        <w:widowControl/>
        <w:spacing w:line="290" w:lineRule="exact" w:before="1202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✅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6. Summary for Exam </w:t>
      </w:r>
    </w:p>
    <w:p>
      <w:pPr>
        <w:autoSpaceDN w:val="0"/>
        <w:autoSpaceDE w:val="0"/>
        <w:widowControl/>
        <w:spacing w:line="230" w:lineRule="auto" w:before="29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Path Products/Expressions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describe </w:t>
      </w:r>
      <w:r>
        <w:rPr>
          <w:rFonts w:ascii="Arial" w:hAnsi="Arial" w:eastAsia="Arial"/>
          <w:b/>
          <w:i w:val="0"/>
          <w:color w:val="000000"/>
          <w:sz w:val="22"/>
        </w:rPr>
        <w:t>all possible execution paths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through a </w:t>
      </w:r>
    </w:p>
    <w:p>
      <w:pPr>
        <w:autoSpaceDN w:val="0"/>
        <w:autoSpaceDE w:val="0"/>
        <w:widowControl/>
        <w:spacing w:line="233" w:lineRule="auto" w:before="46" w:after="0"/>
        <w:ind w:left="21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program.​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Use </w:t>
      </w:r>
      <w:r>
        <w:rPr>
          <w:rFonts w:ascii="Arial" w:hAnsi="Arial" w:eastAsia="Arial"/>
          <w:b/>
          <w:i w:val="0"/>
          <w:color w:val="000000"/>
          <w:sz w:val="22"/>
        </w:rPr>
        <w:t>CFG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as the base, then convert it using:​</w:t>
      </w:r>
    </w:p>
    <w:p>
      <w:pPr>
        <w:autoSpaceDN w:val="0"/>
        <w:autoSpaceDE w:val="0"/>
        <w:widowControl/>
        <w:spacing w:line="240" w:lineRule="auto" w:before="328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○​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 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(sequence),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+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(choice),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*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(loop)​</w:t>
      </w:r>
    </w:p>
    <w:p>
      <w:pPr>
        <w:autoSpaceDN w:val="0"/>
        <w:autoSpaceDE w:val="0"/>
        <w:widowControl/>
        <w:spacing w:line="233" w:lineRule="auto" w:before="342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Helps in designing test cases for </w:t>
      </w:r>
      <w:r>
        <w:rPr>
          <w:rFonts w:ascii="Arial" w:hAnsi="Arial" w:eastAsia="Arial"/>
          <w:b/>
          <w:i w:val="0"/>
          <w:color w:val="000000"/>
          <w:sz w:val="22"/>
        </w:rPr>
        <w:t>maximum path coverage​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Similar to </w:t>
      </w:r>
      <w:r>
        <w:rPr>
          <w:rFonts w:ascii="Arial" w:hAnsi="Arial" w:eastAsia="Arial"/>
          <w:b/>
          <w:i w:val="0"/>
          <w:color w:val="000000"/>
          <w:sz w:val="22"/>
        </w:rPr>
        <w:t>regular expressions​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0" w:lineRule="exact" w:before="1448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✍</w:t>
      </w:r>
      <w:r>
        <w:rPr>
          <w:w w:val="0.0"/>
          <w:rFonts w:ascii="helv" w:hAnsi="helv" w:eastAsia="helv"/>
          <w:b w:val="0"/>
          <w:i w:val="0"/>
          <w:color w:val="000000"/>
          <w:sz w:val="0"/>
        </w:rPr>
        <w:t>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Short Exam Answer Example </w:t>
      </w:r>
    </w:p>
    <w:p>
      <w:pPr>
        <w:autoSpaceDN w:val="0"/>
        <w:tabs>
          <w:tab w:pos="2102" w:val="left"/>
        </w:tabs>
        <w:autoSpaceDE w:val="0"/>
        <w:widowControl/>
        <w:spacing w:line="271" w:lineRule="auto" w:before="294" w:after="0"/>
        <w:ind w:left="2040" w:right="201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Q: Define Path Product and Path Expression with example.​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Ans:​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 </w:t>
      </w:r>
      <w:r>
        <w:rPr>
          <w:rFonts w:ascii="Arial" w:hAnsi="Arial" w:eastAsia="Arial"/>
          <w:b/>
          <w:i w:val="0"/>
          <w:color w:val="000000"/>
          <w:sz w:val="22"/>
        </w:rPr>
        <w:t>path product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or </w:t>
      </w:r>
      <w:r>
        <w:rPr>
          <w:rFonts w:ascii="Arial" w:hAnsi="Arial" w:eastAsia="Arial"/>
          <w:b/>
          <w:i w:val="0"/>
          <w:color w:val="000000"/>
          <w:sz w:val="22"/>
        </w:rPr>
        <w:t>path expression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regular-expression-like representation of </w:t>
      </w:r>
      <w:r>
        <w:rPr>
          <w:rFonts w:ascii="Arial" w:hAnsi="Arial" w:eastAsia="Arial"/>
          <w:b w:val="0"/>
          <w:i w:val="0"/>
          <w:color w:val="000000"/>
          <w:sz w:val="22"/>
        </w:rPr>
        <w:t>all possible execution paths in a program's control flow graph.​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Example:​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a CFG with a condition branching to either A or B and then C, the path product </w:t>
      </w:r>
      <w:r>
        <w:rPr>
          <w:rFonts w:ascii="Arial" w:hAnsi="Arial" w:eastAsia="Arial"/>
          <w:b w:val="0"/>
          <w:i w:val="0"/>
          <w:color w:val="000000"/>
          <w:sz w:val="22"/>
        </w:rPr>
        <w:t>is:​</w:t>
      </w:r>
      <w:r>
        <w:br/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Condition.(A + B).C​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It helps in white-box testing by guiding the design of test cases to cover all logical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paths. </w:t>
      </w:r>
    </w:p>
    <w:p>
      <w:pPr>
        <w:autoSpaceDN w:val="0"/>
        <w:autoSpaceDE w:val="0"/>
        <w:widowControl/>
        <w:spacing w:line="290" w:lineRule="exact" w:before="772" w:after="0"/>
        <w:ind w:left="1440" w:right="1728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Let me know if you want a </w:t>
      </w:r>
      <w:r>
        <w:rPr>
          <w:rFonts w:ascii="Arial" w:hAnsi="Arial" w:eastAsia="Arial"/>
          <w:b/>
          <w:i w:val="0"/>
          <w:color w:val="000000"/>
          <w:sz w:val="22"/>
        </w:rPr>
        <w:t>diagram-based handwritten-style summary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or help with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next topic like </w:t>
      </w:r>
      <w:r>
        <w:rPr>
          <w:rFonts w:ascii="Arial" w:hAnsi="Arial" w:eastAsia="Arial"/>
          <w:b/>
          <w:i w:val="0"/>
          <w:color w:val="000000"/>
          <w:sz w:val="22"/>
        </w:rPr>
        <w:t>Cause-Effect Graphing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Exploratory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or </w:t>
      </w:r>
      <w:r>
        <w:rPr>
          <w:rFonts w:ascii="Arial" w:hAnsi="Arial" w:eastAsia="Arial"/>
          <w:b/>
          <w:i w:val="0"/>
          <w:color w:val="000000"/>
          <w:sz w:val="22"/>
        </w:rPr>
        <w:t>Mutation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54" w:lineRule="auto" w:before="286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Here's a complete, exam-ready note on </w:t>
      </w:r>
      <w:r>
        <w:rPr>
          <w:rFonts w:ascii="Arial" w:hAnsi="Arial" w:eastAsia="Arial"/>
          <w:b/>
          <w:i w:val="0"/>
          <w:color w:val="000000"/>
          <w:sz w:val="22"/>
        </w:rPr>
        <w:t>Syntax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from </w:t>
      </w:r>
      <w:r>
        <w:rPr>
          <w:rFonts w:ascii="Arial" w:hAnsi="Arial" w:eastAsia="Arial"/>
          <w:b/>
          <w:i w:val="0"/>
          <w:color w:val="000000"/>
          <w:sz w:val="22"/>
        </w:rPr>
        <w:t>Unit 4: Software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including </w:t>
      </w:r>
      <w:r>
        <w:rPr>
          <w:rFonts w:ascii="Arial" w:hAnsi="Arial" w:eastAsia="Arial"/>
          <w:b/>
          <w:i w:val="0"/>
          <w:color w:val="000000"/>
          <w:sz w:val="22"/>
        </w:rPr>
        <w:t>definition, explanation, example, and diagram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tailored for your exam tomorrow. </w:t>
      </w:r>
    </w:p>
    <w:p>
      <w:pPr>
        <w:autoSpaceDN w:val="0"/>
        <w:autoSpaceDE w:val="0"/>
        <w:widowControl/>
        <w:spacing w:line="380" w:lineRule="exact" w:before="940" w:after="0"/>
        <w:ind w:left="1440" w:right="0" w:firstLine="0"/>
        <w:jc w:val="left"/>
      </w:pPr>
      <w:r>
        <w:rPr>
          <w:w w:val="101.2065268065268"/>
          <w:rFonts w:ascii="helv" w:hAnsi="helv" w:eastAsia="helv"/>
          <w:b w:val="0"/>
          <w:i w:val="0"/>
          <w:color w:val="000000"/>
          <w:sz w:val="33"/>
        </w:rPr>
        <w:t>📘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Unit 4 – Topic: Syntax Testing </w:t>
      </w:r>
    </w:p>
    <w:p>
      <w:pPr>
        <w:autoSpaceDN w:val="0"/>
        <w:autoSpaceDE w:val="0"/>
        <w:widowControl/>
        <w:spacing w:line="290" w:lineRule="exact" w:before="878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1. Definition of Syntax Testing </w:t>
      </w:r>
    </w:p>
    <w:p>
      <w:pPr>
        <w:autoSpaceDN w:val="0"/>
        <w:autoSpaceDE w:val="0"/>
        <w:widowControl/>
        <w:spacing w:line="262" w:lineRule="auto" w:before="292" w:after="0"/>
        <w:ind w:left="1440" w:right="1728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Syntax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</w:t>
      </w:r>
      <w:r>
        <w:rPr>
          <w:rFonts w:ascii="Arial" w:hAnsi="Arial" w:eastAsia="Arial"/>
          <w:b/>
          <w:i w:val="0"/>
          <w:color w:val="000000"/>
          <w:sz w:val="22"/>
        </w:rPr>
        <w:t>black-box testing technique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used to test </w:t>
      </w:r>
      <w:r>
        <w:rPr>
          <w:rFonts w:ascii="Arial" w:hAnsi="Arial" w:eastAsia="Arial"/>
          <w:b/>
          <w:i w:val="0"/>
          <w:color w:val="000000"/>
          <w:sz w:val="22"/>
        </w:rPr>
        <w:t>input combinations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to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software system to determine whether it </w:t>
      </w:r>
      <w:r>
        <w:rPr>
          <w:rFonts w:ascii="Arial" w:hAnsi="Arial" w:eastAsia="Arial"/>
          <w:b/>
          <w:i w:val="0"/>
          <w:color w:val="000000"/>
          <w:sz w:val="22"/>
        </w:rPr>
        <w:t>correctly accepts valid inputs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rejects invalid </w:t>
      </w:r>
      <w:r>
        <w:rPr>
          <w:rFonts w:ascii="Arial" w:hAnsi="Arial" w:eastAsia="Arial"/>
          <w:b/>
          <w:i w:val="0"/>
          <w:color w:val="000000"/>
          <w:sz w:val="22"/>
        </w:rPr>
        <w:t>ones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based on a specified </w:t>
      </w:r>
      <w:r>
        <w:rPr>
          <w:rFonts w:ascii="Arial" w:hAnsi="Arial" w:eastAsia="Arial"/>
          <w:b/>
          <w:i w:val="0"/>
          <w:color w:val="000000"/>
          <w:sz w:val="22"/>
        </w:rPr>
        <w:t>input grammar or syntax rules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92" w:lineRule="exact" w:before="242" w:after="0"/>
        <w:ind w:left="2040" w:right="2448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It is especially useful when the input data must follow a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specific format or </w:t>
      </w:r>
      <w:r>
        <w:rPr>
          <w:rFonts w:ascii="Arial" w:hAnsi="Arial" w:eastAsia="Arial"/>
          <w:b/>
          <w:i w:val="0"/>
          <w:color w:val="000000"/>
          <w:sz w:val="22"/>
        </w:rPr>
        <w:t>grammar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such as in programming languages, command-line inputs, data file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formats, or forms. </w:t>
      </w:r>
    </w:p>
    <w:p>
      <w:pPr>
        <w:autoSpaceDN w:val="0"/>
        <w:autoSpaceDE w:val="0"/>
        <w:widowControl/>
        <w:spacing w:line="292" w:lineRule="exact" w:before="856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🔍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2. Purpose of Syntax Testing </w:t>
      </w:r>
    </w:p>
    <w:p>
      <w:pPr>
        <w:autoSpaceDN w:val="0"/>
        <w:autoSpaceDE w:val="0"/>
        <w:widowControl/>
        <w:spacing w:line="230" w:lineRule="auto" w:before="292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Ensure that the software </w:t>
      </w:r>
      <w:r>
        <w:rPr>
          <w:rFonts w:ascii="Arial" w:hAnsi="Arial" w:eastAsia="Arial"/>
          <w:b/>
          <w:i w:val="0"/>
          <w:color w:val="000000"/>
          <w:sz w:val="22"/>
        </w:rPr>
        <w:t>accepts only valid input formats​</w:t>
      </w:r>
    </w:p>
    <w:p>
      <w:pPr>
        <w:autoSpaceDN w:val="0"/>
        <w:autoSpaceDE w:val="0"/>
        <w:widowControl/>
        <w:spacing w:line="230" w:lineRule="auto" w:before="33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Catch errors related to </w:t>
      </w:r>
      <w:r>
        <w:rPr>
          <w:rFonts w:ascii="Arial" w:hAnsi="Arial" w:eastAsia="Arial"/>
          <w:b/>
          <w:i w:val="0"/>
          <w:color w:val="000000"/>
          <w:sz w:val="22"/>
        </w:rPr>
        <w:t>parsing or input handling​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144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Verify that invalid or malformed input is </w:t>
      </w:r>
      <w:r>
        <w:rPr>
          <w:rFonts w:ascii="Arial" w:hAnsi="Arial" w:eastAsia="Arial"/>
          <w:b/>
          <w:i w:val="0"/>
          <w:color w:val="000000"/>
          <w:sz w:val="22"/>
        </w:rPr>
        <w:t>properly rejected​</w:t>
      </w:r>
    </w:p>
    <w:p>
      <w:pPr>
        <w:autoSpaceDN w:val="0"/>
        <w:autoSpaceDE w:val="0"/>
        <w:widowControl/>
        <w:spacing w:line="290" w:lineRule="exact" w:before="1150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🎯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3. When is Syntax Testing Used? </w:t>
      </w:r>
    </w:p>
    <w:p>
      <w:pPr>
        <w:autoSpaceDN w:val="0"/>
        <w:tabs>
          <w:tab w:pos="2520" w:val="left"/>
        </w:tabs>
        <w:autoSpaceDE w:val="0"/>
        <w:widowControl/>
        <w:spacing w:line="463" w:lineRule="auto" w:before="292" w:after="0"/>
        <w:ind w:left="1800" w:right="446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When inputs must follow </w:t>
      </w:r>
      <w:r>
        <w:rPr>
          <w:rFonts w:ascii="Arial" w:hAnsi="Arial" w:eastAsia="Arial"/>
          <w:b/>
          <w:i w:val="0"/>
          <w:color w:val="000000"/>
          <w:sz w:val="22"/>
        </w:rPr>
        <w:t>formal syntax rules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(grammar)​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In </w:t>
      </w:r>
      <w:r>
        <w:rPr>
          <w:rFonts w:ascii="Arial" w:hAnsi="Arial" w:eastAsia="Arial"/>
          <w:b/>
          <w:i w:val="0"/>
          <w:color w:val="000000"/>
          <w:sz w:val="22"/>
        </w:rPr>
        <w:t>compilers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interpreters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parsers​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Input forms like:​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Email: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example@domain.com​</w:t>
      </w:r>
    </w:p>
    <w:p>
      <w:pPr>
        <w:autoSpaceDN w:val="0"/>
        <w:autoSpaceDE w:val="0"/>
        <w:widowControl/>
        <w:spacing w:line="240" w:lineRule="auto" w:before="378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Dates: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DD-MM-YYYY​</w:t>
      </w:r>
    </w:p>
    <w:p>
      <w:pPr>
        <w:autoSpaceDN w:val="0"/>
        <w:autoSpaceDE w:val="0"/>
        <w:widowControl/>
        <w:spacing w:line="240" w:lineRule="auto" w:before="376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Phone numbers: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+91-9876543210​</w:t>
      </w:r>
    </w:p>
    <w:p>
      <w:pPr>
        <w:autoSpaceDN w:val="0"/>
        <w:autoSpaceDE w:val="0"/>
        <w:widowControl/>
        <w:spacing w:line="542" w:lineRule="exact" w:before="1020" w:after="0"/>
        <w:ind w:left="1800" w:right="2736" w:hanging="36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🧱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4. Basic Components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Input Grammar</w:t>
      </w:r>
      <w:r>
        <w:rPr>
          <w:rFonts w:ascii="Arial" w:hAnsi="Arial" w:eastAsia="Arial"/>
          <w:b w:val="0"/>
          <w:i w:val="0"/>
          <w:color w:val="000000"/>
          <w:sz w:val="22"/>
        </w:rPr>
        <w:t>: A formal set of rules describing allowed input​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Test Cases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Derived from grammar, include both </w:t>
      </w:r>
      <w:r>
        <w:rPr>
          <w:rFonts w:ascii="Arial" w:hAnsi="Arial" w:eastAsia="Arial"/>
          <w:b/>
          <w:i w:val="0"/>
          <w:color w:val="000000"/>
          <w:sz w:val="22"/>
        </w:rPr>
        <w:t>valid and invalid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inputs​</w:t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Parser</w:t>
      </w:r>
      <w:r>
        <w:rPr>
          <w:rFonts w:ascii="Arial" w:hAnsi="Arial" w:eastAsia="Arial"/>
          <w:b w:val="0"/>
          <w:i w:val="0"/>
          <w:color w:val="000000"/>
          <w:sz w:val="22"/>
        </w:rPr>
        <w:t>: Part of the software that checks input syntax​</w:t>
      </w:r>
    </w:p>
    <w:p>
      <w:pPr>
        <w:autoSpaceDN w:val="0"/>
        <w:tabs>
          <w:tab w:pos="1800" w:val="left"/>
        </w:tabs>
        <w:autoSpaceDE w:val="0"/>
        <w:widowControl/>
        <w:spacing w:line="526" w:lineRule="exact" w:before="988" w:after="0"/>
        <w:ind w:left="1440" w:right="4464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🧪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5. Example of Syntax Testing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Imagine a form that accepts a date in the format </w:t>
      </w:r>
      <w:r>
        <w:rPr>
          <w:rFonts w:ascii="Arial" w:hAnsi="Arial" w:eastAsia="Arial"/>
          <w:b/>
          <w:i w:val="0"/>
          <w:color w:val="000000"/>
          <w:sz w:val="22"/>
        </w:rPr>
        <w:t>DD-MM-YYYY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</w:t>
      </w: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🎯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Grammar Rules: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 DD: 01 to 31​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 MM: 01 to 12​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144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YYYY: 1900 to 2099​</w:t>
      </w:r>
    </w:p>
    <w:p>
      <w:pPr>
        <w:autoSpaceDN w:val="0"/>
        <w:tabs>
          <w:tab w:pos="1800" w:val="left"/>
        </w:tabs>
        <w:autoSpaceDE w:val="0"/>
        <w:widowControl/>
        <w:spacing w:line="568" w:lineRule="exact" w:before="254" w:after="0"/>
        <w:ind w:left="1440" w:right="8496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Valid Input: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 15-08-2025​</w:t>
      </w:r>
    </w:p>
    <w:p>
      <w:pPr>
        <w:autoSpaceDN w:val="0"/>
        <w:tabs>
          <w:tab w:pos="1800" w:val="left"/>
        </w:tabs>
        <w:autoSpaceDE w:val="0"/>
        <w:widowControl/>
        <w:spacing w:line="568" w:lineRule="exact" w:before="304" w:after="0"/>
        <w:ind w:left="1440" w:right="7344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❌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Invalid Inputs: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 32-12-2025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(invalid day)​</w:t>
      </w:r>
    </w:p>
    <w:p>
      <w:pPr>
        <w:autoSpaceDN w:val="0"/>
        <w:autoSpaceDE w:val="0"/>
        <w:widowControl/>
        <w:spacing w:line="240" w:lineRule="auto" w:before="3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 10-13-2023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(invalid month)​</w:t>
      </w:r>
    </w:p>
    <w:p>
      <w:pPr>
        <w:autoSpaceDN w:val="0"/>
        <w:autoSpaceDE w:val="0"/>
        <w:widowControl/>
        <w:spacing w:line="240" w:lineRule="auto" w:before="3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 15/08/2025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(wrong separator)​</w:t>
      </w:r>
    </w:p>
    <w:p>
      <w:pPr>
        <w:autoSpaceDN w:val="0"/>
        <w:autoSpaceDE w:val="0"/>
        <w:widowControl/>
        <w:spacing w:line="254" w:lineRule="auto" w:before="582" w:after="0"/>
        <w:ind w:left="204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syntax testing, you write test cases to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verify whether the software accepts the </w:t>
      </w:r>
      <w:r>
        <w:rPr>
          <w:rFonts w:ascii="Arial" w:hAnsi="Arial" w:eastAsia="Arial"/>
          <w:b/>
          <w:i w:val="0"/>
          <w:color w:val="000000"/>
          <w:sz w:val="22"/>
        </w:rPr>
        <w:t>valid one and rejects the invalid ones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1746" w:val="left"/>
          <w:tab w:pos="1868" w:val="left"/>
          <w:tab w:pos="1928" w:val="left"/>
          <w:tab w:pos="1990" w:val="left"/>
          <w:tab w:pos="2418" w:val="left"/>
        </w:tabs>
        <w:autoSpaceDE w:val="0"/>
        <w:widowControl/>
        <w:spacing w:line="532" w:lineRule="exact" w:before="616" w:after="0"/>
        <w:ind w:left="1440" w:right="5328" w:firstLine="0"/>
        <w:jc w:val="left"/>
      </w:pPr>
      <w:r>
        <w:rPr>
          <w:w w:val="98.82869285448554"/>
          <w:rFonts w:ascii="helv" w:hAnsi="helv" w:eastAsia="helv"/>
          <w:b w:val="0"/>
          <w:i w:val="0"/>
          <w:color w:val="000000"/>
          <w:sz w:val="24"/>
        </w:rPr>
        <w:t>🖼️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6. Syntax Testing Diagram (Conceptual)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[Input Specification]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v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[Generate Grammar]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v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[Create Test Inputs (Valid/Invalid)]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v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[Run Through System Under Test]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418" w:val="left"/>
        </w:tabs>
        <w:autoSpaceDE w:val="0"/>
        <w:widowControl/>
        <w:spacing w:line="367" w:lineRule="auto" w:before="1448" w:after="0"/>
        <w:ind w:left="1746" w:right="720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v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[Check Pass/Fail for Each Input] </w:t>
      </w:r>
    </w:p>
    <w:p>
      <w:pPr>
        <w:autoSpaceDN w:val="0"/>
        <w:autoSpaceDE w:val="0"/>
        <w:widowControl/>
        <w:spacing w:line="302" w:lineRule="exact" w:before="1376" w:after="418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⚙️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7. Test Case Design in Syntax Testing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32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6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Test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9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Input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Expected Output</w:t>
            </w:r>
          </w:p>
        </w:tc>
      </w:tr>
    </w:tbl>
    <w:p>
      <w:pPr>
        <w:autoSpaceDN w:val="0"/>
        <w:autoSpaceDE w:val="0"/>
        <w:widowControl/>
        <w:spacing w:line="233" w:lineRule="auto" w:before="22" w:after="676"/>
        <w:ind w:left="177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Case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080"/>
        <w:gridCol w:w="4080"/>
        <w:gridCol w:w="4080"/>
      </w:tblGrid>
      <w:tr>
        <w:trPr>
          <w:trHeight w:hRule="exact" w:val="1648"/>
        </w:trPr>
        <w:tc>
          <w:tcPr>
            <w:tcW w:type="dxa" w:w="1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TC1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3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TC2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0" w:right="3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TC3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0" w:right="3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TC4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0" w:right="3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TC5 </w:t>
            </w:r>
          </w:p>
        </w:tc>
        <w:tc>
          <w:tcPr>
            <w:tcW w:type="dxa" w:w="6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12-09-2025 Accepted (Valid)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3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99-12-2025 Rejected (Invalid) </w:t>
            </w:r>
          </w:p>
        </w:tc>
      </w:tr>
      <w:tr>
        <w:trPr>
          <w:trHeight w:hRule="exact" w:val="980"/>
        </w:trPr>
        <w:tc>
          <w:tcPr>
            <w:tcW w:type="dxa" w:w="4080"/>
            <w:vMerge/>
            <w:tcBorders/>
          </w:tcPr>
          <w:p/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4" w:after="0"/>
              <w:ind w:left="3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12/09/2025 </w:t>
            </w:r>
          </w:p>
        </w:tc>
        <w:tc>
          <w:tcPr>
            <w:tcW w:type="dxa" w:w="5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4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Rejected (Wrong sep) </w:t>
            </w:r>
          </w:p>
        </w:tc>
      </w:tr>
      <w:tr>
        <w:trPr>
          <w:trHeight w:hRule="exact" w:val="980"/>
        </w:trPr>
        <w:tc>
          <w:tcPr>
            <w:tcW w:type="dxa" w:w="4080"/>
            <w:vMerge/>
            <w:tcBorders/>
          </w:tcPr>
          <w:p/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4" w:after="0"/>
              <w:ind w:left="3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ab-cd-efgh </w:t>
            </w:r>
          </w:p>
        </w:tc>
        <w:tc>
          <w:tcPr>
            <w:tcW w:type="dxa" w:w="5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4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Rejected (Not digits) </w:t>
            </w:r>
          </w:p>
        </w:tc>
      </w:tr>
      <w:tr>
        <w:trPr>
          <w:trHeight w:hRule="exact" w:val="644"/>
        </w:trPr>
        <w:tc>
          <w:tcPr>
            <w:tcW w:type="dxa" w:w="4080"/>
            <w:vMerge/>
            <w:tcBorders/>
          </w:tcPr>
          <w:p/>
        </w:tc>
        <w:tc>
          <w:tcPr>
            <w:tcW w:type="dxa" w:w="6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6" w:after="0"/>
              <w:ind w:left="36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01-01-1899 Rejected (Year out of </w:t>
            </w:r>
          </w:p>
        </w:tc>
      </w:tr>
    </w:tbl>
    <w:p>
      <w:pPr>
        <w:autoSpaceDN w:val="0"/>
        <w:autoSpaceDE w:val="0"/>
        <w:widowControl/>
        <w:spacing w:line="233" w:lineRule="auto" w:before="22" w:after="0"/>
        <w:ind w:left="0" w:right="7448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range) </w:t>
      </w:r>
    </w:p>
    <w:p>
      <w:pPr>
        <w:autoSpaceDN w:val="0"/>
        <w:autoSpaceDE w:val="0"/>
        <w:widowControl/>
        <w:spacing w:line="570" w:lineRule="exact" w:before="922" w:after="0"/>
        <w:ind w:left="1800" w:right="5184" w:hanging="36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📝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8. Advantages of Syntax Testing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Ensures system only accepts </w:t>
      </w:r>
      <w:r>
        <w:rPr>
          <w:rFonts w:ascii="Arial" w:hAnsi="Arial" w:eastAsia="Arial"/>
          <w:b/>
          <w:i w:val="0"/>
          <w:color w:val="000000"/>
          <w:sz w:val="22"/>
        </w:rPr>
        <w:t>well-formed input​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Catches </w:t>
      </w:r>
      <w:r>
        <w:rPr>
          <w:rFonts w:ascii="Arial" w:hAnsi="Arial" w:eastAsia="Arial"/>
          <w:b/>
          <w:i w:val="0"/>
          <w:color w:val="000000"/>
          <w:sz w:val="22"/>
        </w:rPr>
        <w:t>early input validation issues​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Improves </w:t>
      </w:r>
      <w:r>
        <w:rPr>
          <w:rFonts w:ascii="Arial" w:hAnsi="Arial" w:eastAsia="Arial"/>
          <w:b/>
          <w:i w:val="0"/>
          <w:color w:val="000000"/>
          <w:sz w:val="22"/>
        </w:rPr>
        <w:t>robustness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</w:t>
      </w:r>
      <w:r>
        <w:rPr>
          <w:rFonts w:ascii="Arial" w:hAnsi="Arial" w:eastAsia="Arial"/>
          <w:b/>
          <w:i w:val="0"/>
          <w:color w:val="000000"/>
          <w:sz w:val="22"/>
        </w:rPr>
        <w:t>security​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Prevents crashes from malformed input​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800" w:val="left"/>
        </w:tabs>
        <w:autoSpaceDE w:val="0"/>
        <w:widowControl/>
        <w:spacing w:line="538" w:lineRule="exact" w:before="1772" w:after="0"/>
        <w:ind w:left="1440" w:right="4608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⚠️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9. Limitations of Syntax Testing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Only checks </w:t>
      </w:r>
      <w:r>
        <w:rPr>
          <w:rFonts w:ascii="Arial" w:hAnsi="Arial" w:eastAsia="Arial"/>
          <w:b/>
          <w:i w:val="0"/>
          <w:color w:val="000000"/>
          <w:sz w:val="22"/>
        </w:rPr>
        <w:t>structure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not </w:t>
      </w:r>
      <w:r>
        <w:rPr>
          <w:rFonts w:ascii="Arial" w:hAnsi="Arial" w:eastAsia="Arial"/>
          <w:b/>
          <w:i w:val="0"/>
          <w:color w:val="000000"/>
          <w:sz w:val="22"/>
        </w:rPr>
        <w:t>meaning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(semantic errors)​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Can be complex for large grammars​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Needs detailed knowledge of input syntax rules​</w:t>
      </w:r>
    </w:p>
    <w:p>
      <w:pPr>
        <w:autoSpaceDN w:val="0"/>
        <w:autoSpaceDE w:val="0"/>
        <w:widowControl/>
        <w:spacing w:line="366" w:lineRule="exact" w:before="1148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🧠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10. Summary for Exam </w:t>
      </w:r>
    </w:p>
    <w:p>
      <w:pPr>
        <w:autoSpaceDN w:val="0"/>
        <w:tabs>
          <w:tab w:pos="4322" w:val="left"/>
        </w:tabs>
        <w:autoSpaceDE w:val="0"/>
        <w:widowControl/>
        <w:spacing w:line="230" w:lineRule="auto" w:before="402" w:after="0"/>
        <w:ind w:left="16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Key Point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Description</w:t>
      </w:r>
    </w:p>
    <w:p>
      <w:pPr>
        <w:autoSpaceDN w:val="0"/>
        <w:autoSpaceDE w:val="0"/>
        <w:widowControl/>
        <w:spacing w:line="233" w:lineRule="auto" w:before="736" w:after="676"/>
        <w:ind w:left="15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Testing Type Black-box testing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6120"/>
        <w:gridCol w:w="6120"/>
      </w:tblGrid>
      <w:tr>
        <w:trPr>
          <w:trHeight w:hRule="exact" w:val="4040"/>
        </w:trPr>
        <w:tc>
          <w:tcPr>
            <w:tcW w:type="dxa" w:w="119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Focus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Tests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Goal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Used In </w:t>
            </w:r>
          </w:p>
        </w:tc>
        <w:tc>
          <w:tcPr>
            <w:tcW w:type="dxa" w:w="807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Input grammar and structure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3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Valid + Invalid input formats </w:t>
            </w:r>
          </w:p>
          <w:p>
            <w:pPr>
              <w:autoSpaceDN w:val="0"/>
              <w:autoSpaceDE w:val="0"/>
              <w:widowControl/>
              <w:spacing w:line="233" w:lineRule="auto" w:before="734" w:after="0"/>
              <w:ind w:left="3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Accept valid input, reject invalid ones </w:t>
            </w:r>
          </w:p>
          <w:p>
            <w:pPr>
              <w:autoSpaceDN w:val="0"/>
              <w:autoSpaceDE w:val="0"/>
              <w:widowControl/>
              <w:spacing w:line="233" w:lineRule="auto" w:before="736" w:after="0"/>
              <w:ind w:left="3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Forms, compilers, command-line inputs </w:t>
            </w:r>
          </w:p>
        </w:tc>
      </w:tr>
    </w:tbl>
    <w:p>
      <w:pPr>
        <w:autoSpaceDN w:val="0"/>
        <w:tabs>
          <w:tab w:pos="2040" w:val="left"/>
          <w:tab w:pos="2102" w:val="left"/>
        </w:tabs>
        <w:autoSpaceDE w:val="0"/>
        <w:widowControl/>
        <w:spacing w:line="340" w:lineRule="exact" w:before="360" w:after="0"/>
        <w:ind w:left="1440" w:right="2448" w:firstLine="0"/>
        <w:jc w:val="left"/>
      </w:pPr>
      <w:r>
        <w:rPr>
          <w:rFonts w:ascii="helv" w:hAnsi="helv" w:eastAsia="helv"/>
          <w:b w:val="0"/>
          <w:i w:val="0"/>
          <w:color w:val="000000"/>
          <w:sz w:val="22"/>
        </w:rPr>
        <w:t>✍️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Sample Exam Answer (3-5 Marks)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Q: Define Syntax Testing with an example.​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Ans:​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Syntax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black-box testing technique used to check whether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software correctly accepts inputs that follow a specified grammar or format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rejects those that do not.​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1448" w:after="0"/>
        <w:ind w:left="2040" w:right="2448" w:firstLine="62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Example:​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a date field that accepts input in the format DD-MM-YYYY, a valid input is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15-08-2025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an invalid input is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99-13-2023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Syntax testing ensures that such inputs are properly handled. </w:t>
      </w:r>
    </w:p>
    <w:p>
      <w:pPr>
        <w:autoSpaceDN w:val="0"/>
        <w:autoSpaceDE w:val="0"/>
        <w:widowControl/>
        <w:spacing w:line="292" w:lineRule="exact" w:before="770" w:after="0"/>
        <w:ind w:left="1440" w:right="1584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Let me know if you’d like to continue with the next topic — like </w:t>
      </w:r>
      <w:r>
        <w:rPr>
          <w:rFonts w:ascii="Arial" w:hAnsi="Arial" w:eastAsia="Arial"/>
          <w:b/>
          <w:i w:val="0"/>
          <w:color w:val="000000"/>
          <w:sz w:val="22"/>
        </w:rPr>
        <w:t>Exploratory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Usability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or any other pending topic from </w:t>
      </w:r>
      <w:r>
        <w:rPr>
          <w:rFonts w:ascii="Arial" w:hAnsi="Arial" w:eastAsia="Arial"/>
          <w:b/>
          <w:i w:val="0"/>
          <w:color w:val="000000"/>
          <w:sz w:val="22"/>
        </w:rPr>
        <w:t>Unit 4 or Unit 5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.Great! Let’s start with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Unit </w:t>
      </w:r>
      <w:r>
        <w:rPr>
          <w:rFonts w:ascii="Arial" w:hAnsi="Arial" w:eastAsia="Arial"/>
          <w:b/>
          <w:i w:val="0"/>
          <w:color w:val="000000"/>
          <w:sz w:val="22"/>
        </w:rPr>
        <w:t>5: Logic-Based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— I’ll give you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definitions, diagrams, examples, and explanations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a simple exam-ready format. </w:t>
      </w:r>
    </w:p>
    <w:p>
      <w:pPr>
        <w:autoSpaceDN w:val="0"/>
        <w:autoSpaceDE w:val="0"/>
        <w:widowControl/>
        <w:spacing w:line="476" w:lineRule="exact" w:before="940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34"/>
        </w:rPr>
        <w:t>🧠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Unit 5: Logic-Based Testing </w:t>
      </w:r>
    </w:p>
    <w:p>
      <w:pPr>
        <w:autoSpaceDN w:val="0"/>
        <w:autoSpaceDE w:val="0"/>
        <w:widowControl/>
        <w:spacing w:line="290" w:lineRule="exact" w:before="622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1. Definition of Logic-Based Testing </w:t>
      </w:r>
    </w:p>
    <w:p>
      <w:pPr>
        <w:autoSpaceDN w:val="0"/>
        <w:autoSpaceDE w:val="0"/>
        <w:widowControl/>
        <w:spacing w:line="262" w:lineRule="auto" w:before="292" w:after="0"/>
        <w:ind w:left="1440" w:right="158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Logic-Based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</w:t>
      </w:r>
      <w:r>
        <w:rPr>
          <w:rFonts w:ascii="Arial" w:hAnsi="Arial" w:eastAsia="Arial"/>
          <w:b/>
          <w:i w:val="0"/>
          <w:color w:val="000000"/>
          <w:sz w:val="22"/>
        </w:rPr>
        <w:t>white-box testing technique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that focuses on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logical conditions, </w:t>
      </w:r>
      <w:r>
        <w:rPr>
          <w:rFonts w:ascii="Arial" w:hAnsi="Arial" w:eastAsia="Arial"/>
          <w:b/>
          <w:i w:val="0"/>
          <w:color w:val="000000"/>
          <w:sz w:val="22"/>
        </w:rPr>
        <w:t>decision outcomes, and control flow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within the code. It helps identify bugs in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decision-making logic of the program. </w:t>
      </w:r>
    </w:p>
    <w:p>
      <w:pPr>
        <w:autoSpaceDN w:val="0"/>
        <w:autoSpaceDE w:val="0"/>
        <w:widowControl/>
        <w:spacing w:line="254" w:lineRule="auto" w:before="284" w:after="0"/>
        <w:ind w:left="1440" w:right="158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Example:​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Testing if-else conditions, loops, or logical expressions like 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>if (age &gt; 18 &amp;&amp; age &lt; 60)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90" w:lineRule="exact" w:before="864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2. Types of Logic-Based Testing Techniques </w:t>
      </w:r>
    </w:p>
    <w:p>
      <w:pPr>
        <w:autoSpaceDN w:val="0"/>
        <w:autoSpaceDE w:val="0"/>
        <w:widowControl/>
        <w:spacing w:line="366" w:lineRule="exact" w:before="704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🧾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A. Predicate Coverage (PC) </w:t>
      </w:r>
    </w:p>
    <w:p>
      <w:pPr>
        <w:autoSpaceDN w:val="0"/>
        <w:autoSpaceDE w:val="0"/>
        <w:widowControl/>
        <w:spacing w:line="262" w:lineRule="auto" w:before="216" w:after="0"/>
        <w:ind w:left="1440" w:right="1728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Definition:​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Ensures that </w:t>
      </w:r>
      <w:r>
        <w:rPr>
          <w:rFonts w:ascii="Arial" w:hAnsi="Arial" w:eastAsia="Arial"/>
          <w:b/>
          <w:i w:val="0"/>
          <w:color w:val="000000"/>
          <w:sz w:val="22"/>
        </w:rPr>
        <w:t>every decision (predicate)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the program is tested with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both True and False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outcomes. </w:t>
      </w:r>
    </w:p>
    <w:p>
      <w:pPr>
        <w:autoSpaceDN w:val="0"/>
        <w:autoSpaceDE w:val="0"/>
        <w:widowControl/>
        <w:spacing w:line="230" w:lineRule="auto" w:before="28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Example Code: </w:t>
      </w:r>
    </w:p>
    <w:p>
      <w:pPr>
        <w:autoSpaceDN w:val="0"/>
        <w:tabs>
          <w:tab w:pos="1562" w:val="left"/>
        </w:tabs>
        <w:autoSpaceDE w:val="0"/>
        <w:widowControl/>
        <w:spacing w:line="254" w:lineRule="auto" w:before="286" w:after="0"/>
        <w:ind w:left="1440" w:right="89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if (x &gt; 0)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print("Positive"); </w:t>
      </w:r>
    </w:p>
    <w:p>
      <w:pPr>
        <w:autoSpaceDN w:val="0"/>
        <w:autoSpaceDE w:val="0"/>
        <w:widowControl/>
        <w:spacing w:line="233" w:lineRule="auto" w:before="57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Test Cases: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144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x = 5 → True​</w:t>
      </w:r>
    </w:p>
    <w:p>
      <w:pPr>
        <w:autoSpaceDN w:val="0"/>
        <w:autoSpaceDE w:val="0"/>
        <w:widowControl/>
        <w:spacing w:line="230" w:lineRule="auto" w:before="33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x = -1 → False​</w:t>
      </w:r>
    </w:p>
    <w:p>
      <w:pPr>
        <w:autoSpaceDN w:val="0"/>
        <w:autoSpaceDE w:val="0"/>
        <w:widowControl/>
        <w:spacing w:line="246" w:lineRule="exact" w:before="576" w:after="0"/>
        <w:ind w:left="1440" w:right="0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Predicate is tested for both outcomes </w:t>
      </w:r>
    </w:p>
    <w:p>
      <w:pPr>
        <w:autoSpaceDN w:val="0"/>
        <w:autoSpaceDE w:val="0"/>
        <w:widowControl/>
        <w:spacing w:line="366" w:lineRule="exact" w:before="858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🧾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B. Clause Coverage (CC) </w:t>
      </w:r>
    </w:p>
    <w:p>
      <w:pPr>
        <w:autoSpaceDN w:val="0"/>
        <w:autoSpaceDE w:val="0"/>
        <w:widowControl/>
        <w:spacing w:line="233" w:lineRule="auto" w:before="21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Definition:​</w:t>
      </w:r>
    </w:p>
    <w:p>
      <w:pPr>
        <w:autoSpaceDN w:val="0"/>
        <w:autoSpaceDE w:val="0"/>
        <w:widowControl/>
        <w:spacing w:line="233" w:lineRule="auto" w:before="4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 Ensures that </w:t>
      </w:r>
      <w:r>
        <w:rPr>
          <w:rFonts w:ascii="Arial" w:hAnsi="Arial" w:eastAsia="Arial"/>
          <w:b/>
          <w:i w:val="0"/>
          <w:color w:val="000000"/>
          <w:sz w:val="22"/>
        </w:rPr>
        <w:t>each clause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(condition) in a compound predicate is tested for </w:t>
      </w:r>
      <w:r>
        <w:rPr>
          <w:rFonts w:ascii="Arial" w:hAnsi="Arial" w:eastAsia="Arial"/>
          <w:b/>
          <w:i w:val="0"/>
          <w:color w:val="000000"/>
          <w:sz w:val="22"/>
        </w:rPr>
        <w:t>True and False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33" w:lineRule="auto" w:before="28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Example Predicate:​</w:t>
      </w:r>
    </w:p>
    <w:p>
      <w:pPr>
        <w:autoSpaceDN w:val="0"/>
        <w:autoSpaceDE w:val="0"/>
        <w:widowControl/>
        <w:spacing w:line="240" w:lineRule="auto" w:before="38" w:after="0"/>
        <w:ind w:left="1502" w:right="0" w:firstLine="0"/>
        <w:jc w:val="left"/>
      </w:pP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(x &gt; 0) &amp;&amp; (y &lt; 10) </w:t>
      </w:r>
    </w:p>
    <w:p>
      <w:pPr>
        <w:autoSpaceDN w:val="0"/>
        <w:autoSpaceDE w:val="0"/>
        <w:widowControl/>
        <w:spacing w:line="233" w:lineRule="auto" w:before="290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Clauses: </w:t>
      </w:r>
    </w:p>
    <w:p>
      <w:pPr>
        <w:autoSpaceDN w:val="0"/>
        <w:autoSpaceDE w:val="0"/>
        <w:widowControl/>
        <w:spacing w:line="233" w:lineRule="auto" w:before="28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x &gt; 0​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y &lt; 10​</w:t>
      </w:r>
    </w:p>
    <w:p>
      <w:pPr>
        <w:autoSpaceDN w:val="0"/>
        <w:autoSpaceDE w:val="0"/>
        <w:widowControl/>
        <w:spacing w:line="233" w:lineRule="auto" w:before="57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Test Cases: </w:t>
      </w:r>
    </w:p>
    <w:p>
      <w:pPr>
        <w:autoSpaceDN w:val="0"/>
        <w:autoSpaceDE w:val="0"/>
        <w:widowControl/>
        <w:spacing w:line="233" w:lineRule="auto" w:before="28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x = 5, y = 5 → Both True​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x = -1, y = 5 → First False​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x = 5, y = 15 → Second False​</w:t>
      </w:r>
    </w:p>
    <w:p>
      <w:pPr>
        <w:autoSpaceDN w:val="0"/>
        <w:autoSpaceDE w:val="0"/>
        <w:widowControl/>
        <w:spacing w:line="246" w:lineRule="exact" w:before="576" w:after="0"/>
        <w:ind w:left="1440" w:right="0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Each clause gets both T/F values </w:t>
      </w:r>
    </w:p>
    <w:p>
      <w:pPr>
        <w:autoSpaceDN w:val="0"/>
        <w:autoSpaceDE w:val="0"/>
        <w:widowControl/>
        <w:spacing w:line="364" w:lineRule="exact" w:before="858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🧾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C. Combinatorial Clause Coverage (CoC) </w:t>
      </w:r>
    </w:p>
    <w:p>
      <w:pPr>
        <w:autoSpaceDN w:val="0"/>
        <w:autoSpaceDE w:val="0"/>
        <w:widowControl/>
        <w:spacing w:line="233" w:lineRule="auto" w:before="218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Definition:​</w:t>
      </w:r>
    </w:p>
    <w:p>
      <w:pPr>
        <w:autoSpaceDN w:val="0"/>
        <w:autoSpaceDE w:val="0"/>
        <w:widowControl/>
        <w:spacing w:line="233" w:lineRule="auto" w:before="4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 All </w:t>
      </w:r>
      <w:r>
        <w:rPr>
          <w:rFonts w:ascii="Arial" w:hAnsi="Arial" w:eastAsia="Arial"/>
          <w:b/>
          <w:i w:val="0"/>
          <w:color w:val="000000"/>
          <w:sz w:val="22"/>
        </w:rPr>
        <w:t>possible combinations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of truth values of clauses are tested. </w:t>
      </w:r>
    </w:p>
    <w:p>
      <w:pPr>
        <w:autoSpaceDN w:val="0"/>
        <w:autoSpaceDE w:val="0"/>
        <w:widowControl/>
        <w:spacing w:line="233" w:lineRule="auto" w:before="28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Example Predicate:​</w:t>
      </w:r>
    </w:p>
    <w:p>
      <w:pPr>
        <w:autoSpaceDN w:val="0"/>
        <w:autoSpaceDE w:val="0"/>
        <w:widowControl/>
        <w:spacing w:line="240" w:lineRule="auto" w:before="38" w:after="0"/>
        <w:ind w:left="1502" w:right="0" w:firstLine="0"/>
        <w:jc w:val="left"/>
      </w:pP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(A || B) </w:t>
      </w:r>
    </w:p>
    <w:p>
      <w:pPr>
        <w:autoSpaceDN w:val="0"/>
        <w:autoSpaceDE w:val="0"/>
        <w:widowControl/>
        <w:spacing w:line="233" w:lineRule="auto" w:before="290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Combinations: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73" w:lineRule="auto" w:before="1448" w:after="0"/>
        <w:ind w:left="1800" w:right="885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●​ A = T, B = T​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A = T, B = F​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A = F, B = T​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A = F, B = F​</w:t>
      </w:r>
    </w:p>
    <w:p>
      <w:pPr>
        <w:autoSpaceDN w:val="0"/>
        <w:autoSpaceDE w:val="0"/>
        <w:widowControl/>
        <w:spacing w:line="246" w:lineRule="exact" w:before="576" w:after="0"/>
        <w:ind w:left="1440" w:right="0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All combinations are tested </w:t>
      </w:r>
    </w:p>
    <w:p>
      <w:pPr>
        <w:autoSpaceDN w:val="0"/>
        <w:autoSpaceDE w:val="0"/>
        <w:widowControl/>
        <w:spacing w:line="348" w:lineRule="exact" w:before="876" w:after="0"/>
        <w:ind w:left="1440" w:right="1584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🧾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D. Modified Condition/Decision Coverage (MC/DC)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Definition:​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Each </w:t>
      </w:r>
      <w:r>
        <w:rPr>
          <w:rFonts w:ascii="Arial" w:hAnsi="Arial" w:eastAsia="Arial"/>
          <w:b/>
          <w:i w:val="0"/>
          <w:color w:val="000000"/>
          <w:sz w:val="22"/>
        </w:rPr>
        <w:t>clause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should independently affect the </w:t>
      </w:r>
      <w:r>
        <w:rPr>
          <w:rFonts w:ascii="Arial" w:hAnsi="Arial" w:eastAsia="Arial"/>
          <w:b/>
          <w:i w:val="0"/>
          <w:color w:val="000000"/>
          <w:sz w:val="22"/>
        </w:rPr>
        <w:t>decision outcome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while keeping other clauses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constant. </w:t>
      </w:r>
    </w:p>
    <w:p>
      <w:pPr>
        <w:autoSpaceDN w:val="0"/>
        <w:tabs>
          <w:tab w:pos="1502" w:val="left"/>
        </w:tabs>
        <w:autoSpaceDE w:val="0"/>
        <w:widowControl/>
        <w:spacing w:line="319" w:lineRule="auto" w:before="286" w:after="0"/>
        <w:ind w:left="1440" w:right="129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Example Predicate:​</w:t>
      </w:r>
      <w:r>
        <w:br/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(x &gt; 0) &amp;&amp; (y &lt; 10)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We must show that </w:t>
      </w:r>
      <w:r>
        <w:rPr>
          <w:rFonts w:ascii="Arial" w:hAnsi="Arial" w:eastAsia="Arial"/>
          <w:b/>
          <w:i w:val="0"/>
          <w:color w:val="000000"/>
          <w:sz w:val="22"/>
        </w:rPr>
        <w:t>changing x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can change the result of the predicate independently, and same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 y. </w:t>
      </w:r>
    </w:p>
    <w:p>
      <w:pPr>
        <w:autoSpaceDN w:val="0"/>
        <w:autoSpaceDE w:val="0"/>
        <w:widowControl/>
        <w:spacing w:line="461" w:lineRule="auto" w:before="286" w:after="0"/>
        <w:ind w:left="1800" w:right="4896" w:hanging="36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Test Cases: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x = 5, y = 5 → True​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x = -1, y = 5 → False → Change in x changed result​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 x = 5, y = 15 → False → Change in y changed result​</w:t>
      </w:r>
    </w:p>
    <w:p>
      <w:pPr>
        <w:autoSpaceDN w:val="0"/>
        <w:autoSpaceDE w:val="0"/>
        <w:widowControl/>
        <w:spacing w:line="246" w:lineRule="exact" w:before="576" w:after="0"/>
        <w:ind w:left="1440" w:right="0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MC/DC satisfied </w:t>
      </w:r>
    </w:p>
    <w:p>
      <w:pPr>
        <w:autoSpaceDN w:val="0"/>
        <w:tabs>
          <w:tab w:pos="1562" w:val="left"/>
        </w:tabs>
        <w:autoSpaceDE w:val="0"/>
        <w:widowControl/>
        <w:spacing w:line="388" w:lineRule="exact" w:before="760" w:after="0"/>
        <w:ind w:left="1440" w:right="7344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📉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3. Diagram – Logic Flow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 xml:space="preserve">Example Code: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if (x &gt; 0 &amp;&amp; y &lt; 10)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print("Valid");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else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print("Invalid");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978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Flowchart Diagram: </w:t>
      </w:r>
    </w:p>
    <w:p>
      <w:pPr>
        <w:autoSpaceDN w:val="0"/>
        <w:tabs>
          <w:tab w:pos="1624" w:val="left"/>
          <w:tab w:pos="1684" w:val="left"/>
          <w:tab w:pos="1746" w:val="left"/>
          <w:tab w:pos="1806" w:val="left"/>
          <w:tab w:pos="1990" w:val="left"/>
        </w:tabs>
        <w:autoSpaceDE w:val="0"/>
        <w:widowControl/>
        <w:spacing w:line="269" w:lineRule="auto" w:before="286" w:after="0"/>
        <w:ind w:left="1440" w:right="8496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+-------------------+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x &gt; 0 &amp;&amp; y &lt; 10 ? |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+-------------------+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/       \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Yes         No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/              \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"Valid"           "Invalid" </w:t>
      </w:r>
    </w:p>
    <w:p>
      <w:pPr>
        <w:autoSpaceDN w:val="0"/>
        <w:autoSpaceDE w:val="0"/>
        <w:widowControl/>
        <w:spacing w:line="233" w:lineRule="auto" w:before="57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This is a </w:t>
      </w:r>
      <w:r>
        <w:rPr>
          <w:rFonts w:ascii="Arial" w:hAnsi="Arial" w:eastAsia="Arial"/>
          <w:b/>
          <w:i w:val="0"/>
          <w:color w:val="000000"/>
          <w:sz w:val="22"/>
        </w:rPr>
        <w:t>decision node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where </w:t>
      </w:r>
      <w:r>
        <w:rPr>
          <w:rFonts w:ascii="Arial" w:hAnsi="Arial" w:eastAsia="Arial"/>
          <w:b/>
          <w:i w:val="0"/>
          <w:color w:val="000000"/>
          <w:sz w:val="22"/>
        </w:rPr>
        <w:t>predicate logic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used. </w:t>
      </w:r>
    </w:p>
    <w:p>
      <w:pPr>
        <w:autoSpaceDN w:val="0"/>
        <w:autoSpaceDE w:val="0"/>
        <w:widowControl/>
        <w:spacing w:line="364" w:lineRule="exact" w:before="858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🧪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4. Truth Table for Logical Expression </w:t>
      </w:r>
    </w:p>
    <w:p>
      <w:pPr>
        <w:autoSpaceDN w:val="0"/>
        <w:autoSpaceDE w:val="0"/>
        <w:widowControl/>
        <w:spacing w:line="242" w:lineRule="auto" w:before="210" w:after="334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Example Predicate:</w:t>
      </w:r>
      <w:r>
        <w:rPr>
          <w:rFonts w:ascii="Roboto Mono" w:hAnsi="Roboto Mono" w:eastAsia="Roboto Mono"/>
          <w:b w:val="0"/>
          <w:i w:val="0"/>
          <w:color w:val="188038"/>
          <w:sz w:val="22"/>
        </w:rPr>
        <w:t xml:space="preserve">A &amp;&amp; 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080"/>
        <w:gridCol w:w="4080"/>
        <w:gridCol w:w="4080"/>
      </w:tblGrid>
      <w:tr>
        <w:trPr>
          <w:trHeight w:hRule="exact" w:val="420"/>
        </w:trPr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B</w:t>
            </w:r>
          </w:p>
        </w:tc>
        <w:tc>
          <w:tcPr>
            <w:tcW w:type="dxa" w:w="5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 &amp;&amp; B</w:t>
            </w:r>
          </w:p>
        </w:tc>
      </w:tr>
      <w:tr>
        <w:trPr>
          <w:trHeight w:hRule="exact" w:val="500"/>
        </w:trPr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10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 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 </w:t>
            </w:r>
          </w:p>
        </w:tc>
        <w:tc>
          <w:tcPr>
            <w:tcW w:type="dxa" w:w="5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 </w:t>
            </w:r>
          </w:p>
        </w:tc>
      </w:tr>
      <w:tr>
        <w:trPr>
          <w:trHeight w:hRule="exact" w:val="500"/>
        </w:trPr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10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 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 </w:t>
            </w:r>
          </w:p>
        </w:tc>
        <w:tc>
          <w:tcPr>
            <w:tcW w:type="dxa" w:w="5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 </w:t>
            </w:r>
          </w:p>
        </w:tc>
      </w:tr>
      <w:tr>
        <w:trPr>
          <w:trHeight w:hRule="exact" w:val="500"/>
        </w:trPr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0" w:right="10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 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 </w:t>
            </w:r>
          </w:p>
        </w:tc>
        <w:tc>
          <w:tcPr>
            <w:tcW w:type="dxa" w:w="5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 </w:t>
            </w:r>
          </w:p>
        </w:tc>
      </w:tr>
      <w:tr>
        <w:trPr>
          <w:trHeight w:hRule="exact" w:val="450"/>
        </w:trPr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0" w:right="10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 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 </w:t>
            </w:r>
          </w:p>
        </w:tc>
        <w:tc>
          <w:tcPr>
            <w:tcW w:type="dxa" w:w="5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 </w:t>
            </w:r>
          </w:p>
        </w:tc>
      </w:tr>
    </w:tbl>
    <w:p>
      <w:pPr>
        <w:autoSpaceDN w:val="0"/>
        <w:autoSpaceDE w:val="0"/>
        <w:widowControl/>
        <w:spacing w:line="233" w:lineRule="auto" w:before="33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Use this table for </w:t>
      </w:r>
      <w:r>
        <w:rPr>
          <w:rFonts w:ascii="Arial" w:hAnsi="Arial" w:eastAsia="Arial"/>
          <w:b/>
          <w:i w:val="0"/>
          <w:color w:val="000000"/>
          <w:sz w:val="22"/>
        </w:rPr>
        <w:t>Combinatorial Clause Coverage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MC/DC testing </w:t>
      </w:r>
    </w:p>
    <w:p>
      <w:pPr>
        <w:autoSpaceDN w:val="0"/>
        <w:autoSpaceDE w:val="0"/>
        <w:widowControl/>
        <w:spacing w:line="290" w:lineRule="exact" w:before="858" w:after="178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📝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5. Key Differences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2330"/>
        </w:trPr>
        <w:tc>
          <w:tcPr>
            <w:tcW w:type="dxa" w:w="3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784" w:right="144" w:firstLine="922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Technique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Predicate Coverage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Clause Coverage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Combinatorial Clause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Modified Condition (MC/DC) </w:t>
            </w:r>
          </w:p>
        </w:tc>
        <w:tc>
          <w:tcPr>
            <w:tcW w:type="dxa" w:w="5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180" w:right="2016" w:firstLine="1834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Goal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Test each decision for T and 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Test each condition in T and 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All combinations of clause values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Each clause independently affects </w:t>
            </w:r>
          </w:p>
        </w:tc>
      </w:tr>
    </w:tbl>
    <w:p>
      <w:pPr>
        <w:autoSpaceDN w:val="0"/>
        <w:autoSpaceDE w:val="0"/>
        <w:widowControl/>
        <w:spacing w:line="233" w:lineRule="auto" w:before="24" w:after="0"/>
        <w:ind w:left="0" w:right="6656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outcome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64" w:lineRule="exact" w:before="2020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🧠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6. Why Logic-Based Testing? </w:t>
      </w:r>
    </w:p>
    <w:p>
      <w:pPr>
        <w:autoSpaceDN w:val="0"/>
        <w:autoSpaceDE w:val="0"/>
        <w:widowControl/>
        <w:spacing w:line="446" w:lineRule="auto" w:before="218" w:after="0"/>
        <w:ind w:left="1800" w:right="57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Helps find </w:t>
      </w:r>
      <w:r>
        <w:rPr>
          <w:rFonts w:ascii="Arial" w:hAnsi="Arial" w:eastAsia="Arial"/>
          <w:b/>
          <w:i w:val="0"/>
          <w:color w:val="000000"/>
          <w:sz w:val="22"/>
        </w:rPr>
        <w:t>hidden logical errors​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Ensures </w:t>
      </w:r>
      <w:r>
        <w:rPr>
          <w:rFonts w:ascii="Arial" w:hAnsi="Arial" w:eastAsia="Arial"/>
          <w:b/>
          <w:i w:val="0"/>
          <w:color w:val="000000"/>
          <w:sz w:val="22"/>
        </w:rPr>
        <w:t>decision-making logic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reliable​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Improves </w:t>
      </w:r>
      <w:r>
        <w:rPr>
          <w:rFonts w:ascii="Arial" w:hAnsi="Arial" w:eastAsia="Arial"/>
          <w:b/>
          <w:i w:val="0"/>
          <w:color w:val="000000"/>
          <w:sz w:val="22"/>
        </w:rPr>
        <w:t>code quality and reliability​</w:t>
      </w:r>
    </w:p>
    <w:p>
      <w:pPr>
        <w:autoSpaceDN w:val="0"/>
        <w:autoSpaceDE w:val="0"/>
        <w:widowControl/>
        <w:spacing w:line="568" w:lineRule="exact" w:before="870" w:after="0"/>
        <w:ind w:left="1800" w:right="5184" w:hanging="36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✅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7. Summary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Logic-Based Testing = </w:t>
      </w:r>
      <w:r>
        <w:rPr>
          <w:rFonts w:ascii="Arial" w:hAnsi="Arial" w:eastAsia="Arial"/>
          <w:b/>
          <w:i w:val="0"/>
          <w:color w:val="000000"/>
          <w:sz w:val="22"/>
        </w:rPr>
        <w:t>white-box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technique​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Tests </w:t>
      </w:r>
      <w:r>
        <w:rPr>
          <w:rFonts w:ascii="Arial" w:hAnsi="Arial" w:eastAsia="Arial"/>
          <w:b/>
          <w:i w:val="0"/>
          <w:color w:val="000000"/>
          <w:sz w:val="22"/>
        </w:rPr>
        <w:t>conditions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decisions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</w:t>
      </w:r>
      <w:r>
        <w:rPr>
          <w:rFonts w:ascii="Arial" w:hAnsi="Arial" w:eastAsia="Arial"/>
          <w:b/>
          <w:i w:val="0"/>
          <w:color w:val="000000"/>
          <w:sz w:val="22"/>
        </w:rPr>
        <w:t>combinations​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Focuses on </w:t>
      </w:r>
      <w:r>
        <w:rPr>
          <w:rFonts w:ascii="Arial" w:hAnsi="Arial" w:eastAsia="Arial"/>
          <w:b/>
          <w:i w:val="0"/>
          <w:color w:val="000000"/>
          <w:sz w:val="22"/>
        </w:rPr>
        <w:t>internal logic</w:t>
      </w:r>
      <w:r>
        <w:rPr>
          <w:rFonts w:ascii="Arial" w:hAnsi="Arial" w:eastAsia="Arial"/>
          <w:b w:val="0"/>
          <w:i w:val="0"/>
          <w:color w:val="000000"/>
          <w:sz w:val="22"/>
        </w:rPr>
        <w:t>, not just output​</w:t>
      </w:r>
    </w:p>
    <w:p>
      <w:pPr>
        <w:autoSpaceDN w:val="0"/>
        <w:autoSpaceDE w:val="0"/>
        <w:widowControl/>
        <w:spacing w:line="312" w:lineRule="auto" w:before="110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Would you like to continue to </w:t>
      </w:r>
      <w:r>
        <w:rPr>
          <w:rFonts w:ascii="Arial" w:hAnsi="Arial" w:eastAsia="Arial"/>
          <w:b/>
          <w:i w:val="0"/>
          <w:color w:val="000000"/>
          <w:sz w:val="22"/>
        </w:rPr>
        <w:t>Unit 5 – Next Topic (like Path Testing or Decision Tables)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jump to </w:t>
      </w:r>
      <w:r>
        <w:rPr>
          <w:rFonts w:ascii="Arial" w:hAnsi="Arial" w:eastAsia="Arial"/>
          <w:b/>
          <w:i w:val="0"/>
          <w:color w:val="000000"/>
          <w:sz w:val="22"/>
        </w:rPr>
        <w:t>Unit 4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? Let me know your next topic or unit and I’ll prepare it just like this one.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Perfect! Let’s now cover </w:t>
      </w:r>
      <w:r>
        <w:rPr>
          <w:rFonts w:ascii="Arial" w:hAnsi="Arial" w:eastAsia="Arial"/>
          <w:b/>
          <w:i w:val="0"/>
          <w:color w:val="000000"/>
          <w:sz w:val="22"/>
        </w:rPr>
        <w:t>Decision Tables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— another important topic from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Unit 5: Logic-Based </w:t>
      </w:r>
      <w:r>
        <w:rPr>
          <w:rFonts w:ascii="Arial" w:hAnsi="Arial" w:eastAsia="Arial"/>
          <w:b/>
          <w:i w:val="0"/>
          <w:color w:val="000000"/>
          <w:sz w:val="22"/>
        </w:rPr>
        <w:t>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— with </w:t>
      </w:r>
      <w:r>
        <w:rPr>
          <w:rFonts w:ascii="Arial" w:hAnsi="Arial" w:eastAsia="Arial"/>
          <w:b/>
          <w:i w:val="0"/>
          <w:color w:val="000000"/>
          <w:sz w:val="22"/>
        </w:rPr>
        <w:t>definitions, diagrams, examples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</w:t>
      </w:r>
      <w:r>
        <w:rPr>
          <w:rFonts w:ascii="Arial" w:hAnsi="Arial" w:eastAsia="Arial"/>
          <w:b/>
          <w:i w:val="0"/>
          <w:color w:val="000000"/>
          <w:sz w:val="22"/>
        </w:rPr>
        <w:t>clear explanations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so you're 100%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ready for your exam. </w:t>
      </w:r>
    </w:p>
    <w:p>
      <w:pPr>
        <w:autoSpaceDN w:val="0"/>
        <w:autoSpaceDE w:val="0"/>
        <w:widowControl/>
        <w:spacing w:line="380" w:lineRule="exact" w:before="940" w:after="0"/>
        <w:ind w:left="1440" w:right="0" w:firstLine="0"/>
        <w:jc w:val="left"/>
      </w:pPr>
      <w:r>
        <w:rPr>
          <w:w w:val="101.2065268065268"/>
          <w:rFonts w:ascii="helv" w:hAnsi="helv" w:eastAsia="helv"/>
          <w:b w:val="0"/>
          <w:i w:val="0"/>
          <w:color w:val="000000"/>
          <w:sz w:val="33"/>
        </w:rPr>
        <w:t>📘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Unit 5 – Topic: Decision Tables </w:t>
      </w:r>
    </w:p>
    <w:p>
      <w:pPr>
        <w:autoSpaceDN w:val="0"/>
        <w:autoSpaceDE w:val="0"/>
        <w:widowControl/>
        <w:spacing w:line="374" w:lineRule="exact" w:before="634" w:after="0"/>
        <w:ind w:left="1440" w:right="1296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1. Definition of Decision Table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 </w:t>
      </w:r>
      <w:r>
        <w:rPr>
          <w:rFonts w:ascii="Arial" w:hAnsi="Arial" w:eastAsia="Arial"/>
          <w:b/>
          <w:i w:val="0"/>
          <w:color w:val="000000"/>
          <w:sz w:val="22"/>
        </w:rPr>
        <w:t>Decision Table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</w:t>
      </w:r>
      <w:r>
        <w:rPr>
          <w:rFonts w:ascii="Arial" w:hAnsi="Arial" w:eastAsia="Arial"/>
          <w:b/>
          <w:i w:val="0"/>
          <w:color w:val="000000"/>
          <w:sz w:val="22"/>
        </w:rPr>
        <w:t>tabular method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representing and analyzing complex business rules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logical conditions. It helps identify all possible combinations of inputs and the corresponding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actions to be taken.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0" w:lineRule="exact" w:before="1448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📊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2. Structure of a Decision Table </w:t>
      </w:r>
    </w:p>
    <w:p>
      <w:pPr>
        <w:autoSpaceDN w:val="0"/>
        <w:autoSpaceDE w:val="0"/>
        <w:widowControl/>
        <w:spacing w:line="230" w:lineRule="auto" w:before="29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 Decision Table is divided into </w:t>
      </w:r>
      <w:r>
        <w:rPr>
          <w:rFonts w:ascii="Arial" w:hAnsi="Arial" w:eastAsia="Arial"/>
          <w:b/>
          <w:i w:val="0"/>
          <w:color w:val="000000"/>
          <w:sz w:val="22"/>
        </w:rPr>
        <w:t>four parts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33" w:lineRule="auto" w:before="28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1.​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Conditions (Inputs)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Logical rules or input values.​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2.​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Actions (Outputs)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What to do when certain conditions are met.​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336" w:after="0"/>
        <w:ind w:left="180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3.​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Rules/Columns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Each column shows a unique combination of inputs and their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resulting actions.​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4.​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Condition Entries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"Y" for Yes, "N" for No.​</w:t>
      </w:r>
    </w:p>
    <w:p>
      <w:pPr>
        <w:autoSpaceDN w:val="0"/>
        <w:autoSpaceDE w:val="0"/>
        <w:widowControl/>
        <w:spacing w:line="290" w:lineRule="exact" w:before="1148" w:after="0"/>
        <w:ind w:left="1440" w:right="0" w:firstLine="0"/>
        <w:jc w:val="left"/>
      </w:pPr>
      <w:r>
        <w:rPr>
          <w:w w:val="98.82869285448554"/>
          <w:rFonts w:ascii="helv" w:hAnsi="helv" w:eastAsia="helv"/>
          <w:b w:val="0"/>
          <w:i w:val="0"/>
          <w:color w:val="000000"/>
          <w:sz w:val="24"/>
        </w:rPr>
        <w:t>🖼️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3. Diagram: Format of a Decision Table </w:t>
      </w:r>
    </w:p>
    <w:p>
      <w:pPr>
        <w:autoSpaceDN w:val="0"/>
        <w:autoSpaceDE w:val="0"/>
        <w:widowControl/>
        <w:spacing w:line="271" w:lineRule="auto" w:before="134" w:after="0"/>
        <w:ind w:left="1440" w:right="54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+----------------------+------------------+------------------+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|      CONDITIONS       |      Rule 1      |      Rule 2     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+----------------------+------------------+------------------+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| Is user logged in?    |        Y         |        N        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| Is user admin?        |        Y         |        -        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+----------------------+------------------+------------------+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|       ACTIONS         |                  |                 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+----------------------+------------------+------------------+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| Allow access          |        X         |                 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| Show login screen     |                  |        X        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+----------------------+------------------+------------------+ </w:t>
      </w:r>
    </w:p>
    <w:p>
      <w:pPr>
        <w:autoSpaceDN w:val="0"/>
        <w:autoSpaceDE w:val="0"/>
        <w:widowControl/>
        <w:spacing w:line="233" w:lineRule="auto" w:before="57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Yes, </w:t>
      </w:r>
      <w:r>
        <w:rPr>
          <w:rFonts w:ascii="Arial" w:hAnsi="Arial" w:eastAsia="Arial"/>
          <w:b/>
          <w:i w:val="0"/>
          <w:color w:val="000000"/>
          <w:sz w:val="22"/>
        </w:rPr>
        <w:t>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No, </w:t>
      </w:r>
      <w:r>
        <w:rPr>
          <w:rFonts w:ascii="Arial" w:hAnsi="Arial" w:eastAsia="Arial"/>
          <w:b/>
          <w:i w:val="0"/>
          <w:color w:val="000000"/>
          <w:sz w:val="22"/>
        </w:rPr>
        <w:t>-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Don’t care, </w:t>
      </w:r>
      <w:r>
        <w:rPr>
          <w:rFonts w:ascii="Arial" w:hAnsi="Arial" w:eastAsia="Arial"/>
          <w:b/>
          <w:i w:val="0"/>
          <w:color w:val="000000"/>
          <w:sz w:val="22"/>
        </w:rPr>
        <w:t>X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Action to be taken​</w:t>
      </w:r>
    </w:p>
    <w:p>
      <w:pPr>
        <w:autoSpaceDN w:val="0"/>
        <w:autoSpaceDE w:val="0"/>
        <w:widowControl/>
        <w:spacing w:line="290" w:lineRule="exact" w:before="1148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✅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4. Example: Login Access Control </w:t>
      </w:r>
    </w:p>
    <w:p>
      <w:pPr>
        <w:autoSpaceDN w:val="0"/>
        <w:autoSpaceDE w:val="0"/>
        <w:widowControl/>
        <w:spacing w:line="233" w:lineRule="auto" w:before="29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Conditions: </w:t>
      </w:r>
    </w:p>
    <w:p>
      <w:pPr>
        <w:autoSpaceDN w:val="0"/>
        <w:autoSpaceDE w:val="0"/>
        <w:widowControl/>
        <w:spacing w:line="233" w:lineRule="auto" w:before="28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C1: Is username correct?​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C2: Is password correct?​</w:t>
      </w:r>
    </w:p>
    <w:p>
      <w:pPr>
        <w:autoSpaceDN w:val="0"/>
        <w:autoSpaceDE w:val="0"/>
        <w:widowControl/>
        <w:spacing w:line="233" w:lineRule="auto" w:before="57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Actions: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144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A1: Allow login​</w:t>
      </w:r>
    </w:p>
    <w:p>
      <w:pPr>
        <w:autoSpaceDN w:val="0"/>
        <w:autoSpaceDE w:val="0"/>
        <w:widowControl/>
        <w:spacing w:line="230" w:lineRule="auto" w:before="33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A2: Show error​</w:t>
      </w:r>
    </w:p>
    <w:p>
      <w:pPr>
        <w:autoSpaceDN w:val="0"/>
        <w:autoSpaceDE w:val="0"/>
        <w:widowControl/>
        <w:spacing w:line="233" w:lineRule="auto" w:before="57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Decision Table: </w:t>
      </w:r>
    </w:p>
    <w:p>
      <w:pPr>
        <w:autoSpaceDN w:val="0"/>
        <w:tabs>
          <w:tab w:pos="3878" w:val="left"/>
        </w:tabs>
        <w:autoSpaceDE w:val="0"/>
        <w:widowControl/>
        <w:spacing w:line="233" w:lineRule="auto" w:before="390" w:after="0"/>
        <w:ind w:left="20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Conditions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Rule 1</w:t>
      </w:r>
      <w:r>
        <w:rPr>
          <w:rFonts w:ascii="Arial" w:hAnsi="Arial" w:eastAsia="Arial"/>
          <w:b/>
          <w:i w:val="0"/>
          <w:color w:val="000000"/>
          <w:sz w:val="22"/>
        </w:rPr>
        <w:t>Rule 2</w:t>
      </w:r>
      <w:r>
        <w:rPr>
          <w:rFonts w:ascii="Arial" w:hAnsi="Arial" w:eastAsia="Arial"/>
          <w:b/>
          <w:i w:val="0"/>
          <w:color w:val="000000"/>
          <w:sz w:val="22"/>
        </w:rPr>
        <w:t>Rule 3</w:t>
      </w:r>
      <w:r>
        <w:rPr>
          <w:rFonts w:ascii="Arial" w:hAnsi="Arial" w:eastAsia="Arial"/>
          <w:b/>
          <w:i w:val="0"/>
          <w:color w:val="000000"/>
          <w:sz w:val="22"/>
        </w:rPr>
        <w:t>Rule 4</w:t>
      </w:r>
    </w:p>
    <w:p>
      <w:pPr>
        <w:autoSpaceDN w:val="0"/>
        <w:tabs>
          <w:tab w:pos="3870" w:val="left"/>
          <w:tab w:pos="4756" w:val="left"/>
          <w:tab w:pos="5640" w:val="left"/>
          <w:tab w:pos="6524" w:val="left"/>
        </w:tabs>
        <w:autoSpaceDE w:val="0"/>
        <w:widowControl/>
        <w:spacing w:line="233" w:lineRule="auto" w:before="256" w:after="0"/>
        <w:ind w:left="15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C1: Username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 </w:t>
      </w:r>
    </w:p>
    <w:p>
      <w:pPr>
        <w:autoSpaceDN w:val="0"/>
        <w:autoSpaceDE w:val="0"/>
        <w:widowControl/>
        <w:spacing w:line="233" w:lineRule="auto" w:before="44" w:after="196"/>
        <w:ind w:left="15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correct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420"/>
        </w:trPr>
        <w:tc>
          <w:tcPr>
            <w:tcW w:type="dxa" w:w="31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C2: Password correct Y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3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Y </w:t>
            </w:r>
          </w:p>
        </w:tc>
        <w:tc>
          <w:tcPr>
            <w:tcW w:type="dxa" w:w="43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 </w:t>
            </w:r>
          </w:p>
        </w:tc>
      </w:tr>
      <w:tr>
        <w:trPr>
          <w:trHeight w:hRule="exact" w:val="500"/>
        </w:trPr>
        <w:tc>
          <w:tcPr>
            <w:tcW w:type="dxa" w:w="21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------------------------ </w:t>
            </w:r>
          </w:p>
        </w:tc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0" w:right="10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--------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--------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-------- </w:t>
            </w:r>
          </w:p>
        </w:tc>
        <w:tc>
          <w:tcPr>
            <w:tcW w:type="dxa" w:w="43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-------- </w:t>
            </w:r>
          </w:p>
        </w:tc>
      </w:tr>
      <w:tr>
        <w:trPr>
          <w:trHeight w:hRule="exact" w:val="516"/>
        </w:trPr>
        <w:tc>
          <w:tcPr>
            <w:tcW w:type="dxa" w:w="21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A1: Allow login </w:t>
            </w:r>
          </w:p>
        </w:tc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54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X </w:t>
            </w:r>
          </w:p>
        </w:tc>
        <w:tc>
          <w:tcPr>
            <w:tcW w:type="dxa" w:w="900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2" w:after="0"/>
              <w:ind w:left="13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X </w:t>
            </w:r>
          </w:p>
        </w:tc>
        <w:tc>
          <w:tcPr>
            <w:tcW w:type="dxa" w:w="880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X </w:t>
            </w:r>
          </w:p>
        </w:tc>
        <w:tc>
          <w:tcPr>
            <w:tcW w:type="dxa" w:w="4350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2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X </w:t>
            </w:r>
          </w:p>
        </w:tc>
      </w:tr>
      <w:tr>
        <w:trPr>
          <w:trHeight w:hRule="exact" w:val="694"/>
        </w:trPr>
        <w:tc>
          <w:tcPr>
            <w:tcW w:type="dxa" w:w="3130"/>
            <w:gridSpan w:val="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A2: Show error </w:t>
            </w:r>
          </w:p>
        </w:tc>
        <w:tc>
          <w:tcPr>
            <w:tcW w:type="dxa" w:w="2448"/>
            <w:vMerge/>
            <w:tcBorders>
              <w:bottom w:sz="8.0" w:val="single" w:color="#878787"/>
            </w:tcBorders>
          </w:tcPr>
          <w:p/>
        </w:tc>
        <w:tc>
          <w:tcPr>
            <w:tcW w:type="dxa" w:w="2448"/>
            <w:vMerge/>
            <w:tcBorders>
              <w:bottom w:sz="8.0" w:val="single" w:color="#878787"/>
            </w:tcBorders>
          </w:tcPr>
          <w:p/>
        </w:tc>
        <w:tc>
          <w:tcPr>
            <w:tcW w:type="dxa" w:w="2448"/>
            <w:vMerge/>
            <w:tcBorders>
              <w:bottom w:sz="8.0" w:val="single" w:color="#878787"/>
            </w:tcBorders>
          </w:tcPr>
          <w:p/>
        </w:tc>
      </w:tr>
    </w:tbl>
    <w:p>
      <w:pPr>
        <w:autoSpaceDN w:val="0"/>
        <w:autoSpaceDE w:val="0"/>
        <w:widowControl/>
        <w:spacing w:line="366" w:lineRule="exact" w:before="400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🧠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5. Use of Decision Tables in Testing </w:t>
      </w:r>
    </w:p>
    <w:p>
      <w:pPr>
        <w:autoSpaceDN w:val="0"/>
        <w:autoSpaceDE w:val="0"/>
        <w:widowControl/>
        <w:spacing w:line="233" w:lineRule="auto" w:before="21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To test all combinations of inputs and their expected outputs.​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Helps in identifying </w:t>
      </w:r>
      <w:r>
        <w:rPr>
          <w:rFonts w:ascii="Arial" w:hAnsi="Arial" w:eastAsia="Arial"/>
          <w:b/>
          <w:i w:val="0"/>
          <w:color w:val="000000"/>
          <w:sz w:val="22"/>
        </w:rPr>
        <w:t>missing conditions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or </w:t>
      </w:r>
      <w:r>
        <w:rPr>
          <w:rFonts w:ascii="Arial" w:hAnsi="Arial" w:eastAsia="Arial"/>
          <w:b/>
          <w:i w:val="0"/>
          <w:color w:val="000000"/>
          <w:sz w:val="22"/>
        </w:rPr>
        <w:t>ambiguous rules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Used in </w:t>
      </w:r>
      <w:r>
        <w:rPr>
          <w:rFonts w:ascii="Arial" w:hAnsi="Arial" w:eastAsia="Arial"/>
          <w:b/>
          <w:i w:val="0"/>
          <w:color w:val="000000"/>
          <w:sz w:val="22"/>
        </w:rPr>
        <w:t>black-box testing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</w:p>
    <w:p>
      <w:pPr>
        <w:autoSpaceDN w:val="0"/>
        <w:autoSpaceDE w:val="0"/>
        <w:widowControl/>
        <w:spacing w:line="366" w:lineRule="exact" w:before="1148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🧪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6. Advantages of Decision Tables </w:t>
      </w:r>
    </w:p>
    <w:p>
      <w:pPr>
        <w:autoSpaceDN w:val="0"/>
        <w:tabs>
          <w:tab w:pos="6068" w:val="left"/>
        </w:tabs>
        <w:autoSpaceDE w:val="0"/>
        <w:widowControl/>
        <w:spacing w:line="233" w:lineRule="auto" w:before="162" w:after="0"/>
        <w:ind w:left="23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Advantage </w:t>
      </w:r>
      <w:r>
        <w:rPr>
          <w:rFonts w:ascii="Arial" w:hAnsi="Arial" w:eastAsia="Arial"/>
          <w:b/>
          <w:i w:val="0"/>
          <w:color w:val="000000"/>
          <w:sz w:val="22"/>
        </w:rPr>
        <w:t>Explanation</w:t>
      </w:r>
    </w:p>
    <w:p>
      <w:pPr>
        <w:autoSpaceDN w:val="0"/>
        <w:tabs>
          <w:tab w:pos="4470" w:val="left"/>
        </w:tabs>
        <w:autoSpaceDE w:val="0"/>
        <w:widowControl/>
        <w:spacing w:line="233" w:lineRule="auto" w:before="256" w:after="0"/>
        <w:ind w:left="15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Clear representation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Shows all possible input combinations </w:t>
      </w:r>
    </w:p>
    <w:p>
      <w:pPr>
        <w:autoSpaceDN w:val="0"/>
        <w:tabs>
          <w:tab w:pos="4470" w:val="left"/>
        </w:tabs>
        <w:autoSpaceDE w:val="0"/>
        <w:widowControl/>
        <w:spacing w:line="233" w:lineRule="auto" w:before="254" w:after="0"/>
        <w:ind w:left="15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Easy to convert to test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Each column = one test case </w:t>
      </w:r>
    </w:p>
    <w:p>
      <w:pPr>
        <w:autoSpaceDN w:val="0"/>
        <w:autoSpaceDE w:val="0"/>
        <w:widowControl/>
        <w:spacing w:line="230" w:lineRule="auto" w:before="46" w:after="0"/>
        <w:ind w:left="15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cases </w:t>
      </w:r>
    </w:p>
    <w:p>
      <w:pPr>
        <w:autoSpaceDN w:val="0"/>
        <w:tabs>
          <w:tab w:pos="4470" w:val="left"/>
        </w:tabs>
        <w:autoSpaceDE w:val="0"/>
        <w:widowControl/>
        <w:spacing w:line="233" w:lineRule="auto" w:before="256" w:after="0"/>
        <w:ind w:left="15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Handles complex logic well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Suitable for systems with many business </w:t>
      </w:r>
    </w:p>
    <w:p>
      <w:pPr>
        <w:autoSpaceDN w:val="0"/>
        <w:autoSpaceDE w:val="0"/>
        <w:widowControl/>
        <w:spacing w:line="233" w:lineRule="auto" w:before="44" w:after="0"/>
        <w:ind w:left="0" w:right="723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rules </w:t>
      </w:r>
    </w:p>
    <w:p>
      <w:pPr>
        <w:autoSpaceDN w:val="0"/>
        <w:autoSpaceDE w:val="0"/>
        <w:widowControl/>
        <w:spacing w:line="290" w:lineRule="exact" w:before="724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7. Steps to Create a Decision Table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7" w:lineRule="auto" w:before="1448" w:after="0"/>
        <w:ind w:left="1800" w:right="50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1.​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Identify conditions (inputs)​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2.​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List possible actions (outputs)​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3.​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Create all possible combinations of conditions​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4.​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Determine actions for each rule​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5.​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Simplify table (if needed)​</w:t>
      </w:r>
    </w:p>
    <w:p>
      <w:pPr>
        <w:autoSpaceDN w:val="0"/>
        <w:tabs>
          <w:tab w:pos="1800" w:val="left"/>
        </w:tabs>
        <w:autoSpaceDE w:val="0"/>
        <w:widowControl/>
        <w:spacing w:line="562" w:lineRule="exact" w:before="878" w:after="0"/>
        <w:ind w:left="1440" w:right="2592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📋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8. Test Cases from Decision Table (Example)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 the login example: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Test Case 1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Username = correct, Password = correct → </w:t>
      </w:r>
      <w:r>
        <w:rPr>
          <w:w w:val="98.10349650349643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Login success​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Test Case 2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Username = correct, Password = wrong → </w:t>
      </w:r>
      <w:r>
        <w:rPr>
          <w:w w:val="98.10349650349643"/>
          <w:rFonts w:ascii="helv" w:hAnsi="helv" w:eastAsia="helv"/>
          <w:b w:val="0"/>
          <w:i w:val="0"/>
          <w:color w:val="000000"/>
          <w:sz w:val="22"/>
        </w:rPr>
        <w:t>❌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Show error​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Test Case 3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Username = wrong, Password = correct → </w:t>
      </w:r>
      <w:r>
        <w:rPr>
          <w:w w:val="98.10349650349643"/>
          <w:rFonts w:ascii="helv" w:hAnsi="helv" w:eastAsia="helv"/>
          <w:b w:val="0"/>
          <w:i w:val="0"/>
          <w:color w:val="000000"/>
          <w:sz w:val="22"/>
        </w:rPr>
        <w:t>❌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Show error​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Test Case 4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: Username = wrong, Password = wrong → </w:t>
      </w:r>
      <w:r>
        <w:rPr>
          <w:w w:val="98.10349650349643"/>
          <w:rFonts w:ascii="helv" w:hAnsi="helv" w:eastAsia="helv"/>
          <w:b w:val="0"/>
          <w:i w:val="0"/>
          <w:color w:val="000000"/>
          <w:sz w:val="22"/>
        </w:rPr>
        <w:t>❌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Show error​</w:t>
      </w:r>
    </w:p>
    <w:p>
      <w:pPr>
        <w:autoSpaceDN w:val="0"/>
        <w:autoSpaceDE w:val="0"/>
        <w:widowControl/>
        <w:spacing w:line="570" w:lineRule="exact" w:before="868" w:after="0"/>
        <w:ind w:left="1800" w:right="3024" w:hanging="36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📝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9. Summary Points for Exam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Decision Table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logical representation of input-output relationships.​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Divides into </w:t>
      </w:r>
      <w:r>
        <w:rPr>
          <w:rFonts w:ascii="Arial" w:hAnsi="Arial" w:eastAsia="Arial"/>
          <w:b/>
          <w:i w:val="0"/>
          <w:color w:val="000000"/>
          <w:sz w:val="22"/>
        </w:rPr>
        <w:t>conditions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actions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</w:t>
      </w:r>
      <w:r>
        <w:rPr>
          <w:rFonts w:ascii="Arial" w:hAnsi="Arial" w:eastAsia="Arial"/>
          <w:b/>
          <w:i w:val="0"/>
          <w:color w:val="000000"/>
          <w:sz w:val="22"/>
        </w:rPr>
        <w:t>rules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Helps generate </w:t>
      </w:r>
      <w:r>
        <w:rPr>
          <w:rFonts w:ascii="Arial" w:hAnsi="Arial" w:eastAsia="Arial"/>
          <w:b/>
          <w:i w:val="0"/>
          <w:color w:val="000000"/>
          <w:sz w:val="22"/>
        </w:rPr>
        <w:t>test cases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efficiently for complex logic.​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Mostly used in </w:t>
      </w:r>
      <w:r>
        <w:rPr>
          <w:rFonts w:ascii="Arial" w:hAnsi="Arial" w:eastAsia="Arial"/>
          <w:b/>
          <w:i w:val="0"/>
          <w:color w:val="000000"/>
          <w:sz w:val="22"/>
        </w:rPr>
        <w:t>black-box testing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</w:p>
    <w:p>
      <w:pPr>
        <w:autoSpaceDN w:val="0"/>
        <w:autoSpaceDE w:val="0"/>
        <w:widowControl/>
        <w:spacing w:line="412" w:lineRule="exact" w:before="942" w:after="0"/>
        <w:ind w:left="1440" w:right="1728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That's all you need to confidently answer </w:t>
      </w:r>
      <w:r>
        <w:rPr>
          <w:rFonts w:ascii="Arial" w:hAnsi="Arial" w:eastAsia="Arial"/>
          <w:b/>
          <w:i w:val="0"/>
          <w:color w:val="000000"/>
          <w:sz w:val="22"/>
        </w:rPr>
        <w:t>Decision Table questions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your exam!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Would you like to continue with the </w:t>
      </w:r>
      <w:r>
        <w:rPr>
          <w:rFonts w:ascii="Arial" w:hAnsi="Arial" w:eastAsia="Arial"/>
          <w:b/>
          <w:i w:val="0"/>
          <w:color w:val="000000"/>
          <w:sz w:val="22"/>
        </w:rPr>
        <w:t>next topic in Unit 5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(like </w:t>
      </w:r>
      <w:r>
        <w:rPr>
          <w:rFonts w:ascii="Arial" w:hAnsi="Arial" w:eastAsia="Arial"/>
          <w:b/>
          <w:i w:val="0"/>
          <w:color w:val="000000"/>
          <w:sz w:val="22"/>
        </w:rPr>
        <w:t>Path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or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Cause-Effect </w:t>
      </w:r>
      <w:r>
        <w:rPr>
          <w:rFonts w:ascii="Arial" w:hAnsi="Arial" w:eastAsia="Arial"/>
          <w:b/>
          <w:i w:val="0"/>
          <w:color w:val="000000"/>
          <w:sz w:val="22"/>
        </w:rPr>
        <w:t>Graphing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) or move to another unit (e.g., Unit 4)? Just tell me the topic or unit name!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auto" w:before="1448" w:after="0"/>
        <w:ind w:left="144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Great! Let’s now cover </w:t>
      </w:r>
      <w:r>
        <w:rPr>
          <w:rFonts w:ascii="Arial" w:hAnsi="Arial" w:eastAsia="Arial"/>
          <w:b/>
          <w:i w:val="0"/>
          <w:color w:val="000000"/>
          <w:sz w:val="22"/>
        </w:rPr>
        <w:t>Transition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another key topic from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Unit 5: Logic-Based </w:t>
      </w:r>
      <w:r>
        <w:rPr>
          <w:rFonts w:ascii="Arial" w:hAnsi="Arial" w:eastAsia="Arial"/>
          <w:b/>
          <w:i w:val="0"/>
          <w:color w:val="000000"/>
          <w:sz w:val="22"/>
        </w:rPr>
        <w:t>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with clear </w:t>
      </w:r>
      <w:r>
        <w:rPr>
          <w:rFonts w:ascii="Arial" w:hAnsi="Arial" w:eastAsia="Arial"/>
          <w:b/>
          <w:i w:val="0"/>
          <w:color w:val="000000"/>
          <w:sz w:val="22"/>
        </w:rPr>
        <w:t>definitions, diagrams, examples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</w:t>
      </w:r>
      <w:r>
        <w:rPr>
          <w:rFonts w:ascii="Arial" w:hAnsi="Arial" w:eastAsia="Arial"/>
          <w:b/>
          <w:i w:val="0"/>
          <w:color w:val="000000"/>
          <w:sz w:val="22"/>
        </w:rPr>
        <w:t>exam-focused points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478" w:lineRule="exact" w:before="940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34"/>
        </w:rPr>
        <w:t>🧭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Unit 5 – Topic: Transition Testing </w:t>
      </w:r>
    </w:p>
    <w:p>
      <w:pPr>
        <w:autoSpaceDN w:val="0"/>
        <w:autoSpaceDE w:val="0"/>
        <w:widowControl/>
        <w:spacing w:line="290" w:lineRule="exact" w:before="620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1. Definition of Transition Testing </w:t>
      </w:r>
    </w:p>
    <w:p>
      <w:pPr>
        <w:autoSpaceDN w:val="0"/>
        <w:autoSpaceDE w:val="0"/>
        <w:widowControl/>
        <w:spacing w:line="262" w:lineRule="auto" w:before="292" w:after="0"/>
        <w:ind w:left="1440" w:right="158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Transition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(also called </w:t>
      </w:r>
      <w:r>
        <w:rPr>
          <w:rFonts w:ascii="Arial" w:hAnsi="Arial" w:eastAsia="Arial"/>
          <w:b/>
          <w:i w:val="0"/>
          <w:color w:val="000000"/>
          <w:sz w:val="22"/>
        </w:rPr>
        <w:t>State Transition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) is a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black-box testing technique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used to test </w:t>
      </w:r>
      <w:r>
        <w:rPr>
          <w:rFonts w:ascii="Arial" w:hAnsi="Arial" w:eastAsia="Arial"/>
          <w:b/>
          <w:i w:val="0"/>
          <w:color w:val="000000"/>
          <w:sz w:val="22"/>
        </w:rPr>
        <w:t>valid and invalid state changes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a system. It’s useful when software behavior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depends on </w:t>
      </w:r>
      <w:r>
        <w:rPr>
          <w:rFonts w:ascii="Arial" w:hAnsi="Arial" w:eastAsia="Arial"/>
          <w:b/>
          <w:i w:val="0"/>
          <w:color w:val="000000"/>
          <w:sz w:val="22"/>
        </w:rPr>
        <w:t>different states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</w:t>
      </w:r>
      <w:r>
        <w:rPr>
          <w:rFonts w:ascii="Arial" w:hAnsi="Arial" w:eastAsia="Arial"/>
          <w:b/>
          <w:i w:val="0"/>
          <w:color w:val="000000"/>
          <w:sz w:val="22"/>
        </w:rPr>
        <w:t>events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that trigger transitions between those states. </w:t>
      </w:r>
    </w:p>
    <w:p>
      <w:pPr>
        <w:autoSpaceDN w:val="0"/>
        <w:autoSpaceDE w:val="0"/>
        <w:widowControl/>
        <w:spacing w:line="290" w:lineRule="exact" w:before="858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🎯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2. When to Use Transition Testing </w:t>
      </w:r>
    </w:p>
    <w:p>
      <w:pPr>
        <w:autoSpaceDN w:val="0"/>
        <w:autoSpaceDE w:val="0"/>
        <w:widowControl/>
        <w:spacing w:line="233" w:lineRule="auto" w:before="292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When the system behaves </w:t>
      </w:r>
      <w:r>
        <w:rPr>
          <w:rFonts w:ascii="Arial" w:hAnsi="Arial" w:eastAsia="Arial"/>
          <w:b/>
          <w:i w:val="0"/>
          <w:color w:val="000000"/>
          <w:sz w:val="22"/>
        </w:rPr>
        <w:t>differently based on its current state​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When </w:t>
      </w:r>
      <w:r>
        <w:rPr>
          <w:rFonts w:ascii="Arial" w:hAnsi="Arial" w:eastAsia="Arial"/>
          <w:b/>
          <w:i w:val="0"/>
          <w:color w:val="000000"/>
          <w:sz w:val="22"/>
        </w:rPr>
        <w:t>events cause transitions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from one state to another​</w:t>
      </w:r>
    </w:p>
    <w:p>
      <w:pPr>
        <w:autoSpaceDN w:val="0"/>
        <w:autoSpaceDE w:val="0"/>
        <w:widowControl/>
        <w:spacing w:line="233" w:lineRule="auto" w:before="33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 Example: Login systems, online shopping carts, ATMs, etc.​</w:t>
      </w:r>
    </w:p>
    <w:p>
      <w:pPr>
        <w:autoSpaceDN w:val="0"/>
        <w:autoSpaceDE w:val="0"/>
        <w:widowControl/>
        <w:spacing w:line="290" w:lineRule="exact" w:before="1148" w:after="0"/>
        <w:ind w:left="1440" w:right="0" w:firstLine="0"/>
        <w:jc w:val="left"/>
      </w:pPr>
      <w:r>
        <w:rPr>
          <w:w w:val="98.82869285448554"/>
          <w:rFonts w:ascii="helv" w:hAnsi="helv" w:eastAsia="helv"/>
          <w:b w:val="0"/>
          <w:i w:val="0"/>
          <w:color w:val="000000"/>
          <w:sz w:val="24"/>
        </w:rPr>
        <w:t>🖼️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3. Diagram: State Transition Diagram </w:t>
      </w:r>
    </w:p>
    <w:p>
      <w:pPr>
        <w:autoSpaceDN w:val="0"/>
        <w:autoSpaceDE w:val="0"/>
        <w:widowControl/>
        <w:spacing w:line="233" w:lineRule="auto" w:before="29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Example: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Simple Login System </w:t>
      </w:r>
    </w:p>
    <w:p>
      <w:pPr>
        <w:autoSpaceDN w:val="0"/>
        <w:tabs>
          <w:tab w:pos="1684" w:val="left"/>
          <w:tab w:pos="1868" w:val="left"/>
        </w:tabs>
        <w:autoSpaceDE w:val="0"/>
        <w:widowControl/>
        <w:spacing w:line="274" w:lineRule="auto" w:before="286" w:after="0"/>
        <w:ind w:left="1440" w:right="90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+---------------+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| Logged Out   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+-------+-------+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[Login]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↓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+-------+-------+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| Logged In    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+-------+-------+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[Logout]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↓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+---------------+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auto" w:before="1448" w:after="0"/>
        <w:ind w:left="1440" w:right="90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| Logged Out   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+---------------+ </w:t>
      </w:r>
    </w:p>
    <w:p>
      <w:pPr>
        <w:autoSpaceDN w:val="0"/>
        <w:autoSpaceDE w:val="0"/>
        <w:widowControl/>
        <w:spacing w:line="446" w:lineRule="auto" w:before="576" w:after="0"/>
        <w:ind w:left="1800" w:right="37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States</w:t>
      </w:r>
      <w:r>
        <w:rPr>
          <w:rFonts w:ascii="Arial" w:hAnsi="Arial" w:eastAsia="Arial"/>
          <w:b w:val="0"/>
          <w:i w:val="0"/>
          <w:color w:val="000000"/>
          <w:sz w:val="22"/>
        </w:rPr>
        <w:t>: Logged Out, Logged In​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Events</w:t>
      </w:r>
      <w:r>
        <w:rPr>
          <w:rFonts w:ascii="Arial" w:hAnsi="Arial" w:eastAsia="Arial"/>
          <w:b w:val="0"/>
          <w:i w:val="0"/>
          <w:color w:val="000000"/>
          <w:sz w:val="22"/>
        </w:rPr>
        <w:t>: Login, Logout​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Transitions</w:t>
      </w:r>
      <w:r>
        <w:rPr>
          <w:rFonts w:ascii="Arial" w:hAnsi="Arial" w:eastAsia="Arial"/>
          <w:b w:val="0"/>
          <w:i w:val="0"/>
          <w:color w:val="000000"/>
          <w:sz w:val="22"/>
        </w:rPr>
        <w:t>: Change from one state to another due to an event​</w:t>
      </w:r>
    </w:p>
    <w:p>
      <w:pPr>
        <w:autoSpaceDN w:val="0"/>
        <w:autoSpaceDE w:val="0"/>
        <w:widowControl/>
        <w:spacing w:line="290" w:lineRule="exact" w:before="1148" w:after="178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🔄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4. State Transition Table Example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3060"/>
        <w:gridCol w:w="3060"/>
        <w:gridCol w:w="3060"/>
        <w:gridCol w:w="3060"/>
      </w:tblGrid>
      <w:tr>
        <w:trPr>
          <w:trHeight w:hRule="exact" w:val="414"/>
        </w:trPr>
        <w:tc>
          <w:tcPr>
            <w:tcW w:type="dxa" w:w="1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Current State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Event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Next State</w:t>
            </w:r>
          </w:p>
        </w:tc>
        <w:tc>
          <w:tcPr>
            <w:tcW w:type="dxa" w:w="54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94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Action</w:t>
            </w:r>
          </w:p>
        </w:tc>
      </w:tr>
      <w:tr>
        <w:trPr>
          <w:trHeight w:hRule="exact" w:val="520"/>
        </w:trPr>
        <w:tc>
          <w:tcPr>
            <w:tcW w:type="dxa" w:w="1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Logged Out 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Login 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Logged In </w:t>
            </w:r>
          </w:p>
        </w:tc>
        <w:tc>
          <w:tcPr>
            <w:tcW w:type="dxa" w:w="54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13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Show dashboard </w:t>
            </w:r>
          </w:p>
        </w:tc>
      </w:tr>
      <w:tr>
        <w:trPr>
          <w:trHeight w:hRule="exact" w:val="500"/>
        </w:trPr>
        <w:tc>
          <w:tcPr>
            <w:tcW w:type="dxa" w:w="1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Logged In 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Logout </w:t>
            </w:r>
          </w:p>
        </w:tc>
        <w:tc>
          <w:tcPr>
            <w:tcW w:type="dxa" w:w="67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Logged Out Show login screen </w:t>
            </w:r>
          </w:p>
        </w:tc>
      </w:tr>
      <w:tr>
        <w:trPr>
          <w:trHeight w:hRule="exact" w:val="500"/>
        </w:trPr>
        <w:tc>
          <w:tcPr>
            <w:tcW w:type="dxa" w:w="1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Logged Out 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Logout </w:t>
            </w:r>
          </w:p>
        </w:tc>
        <w:tc>
          <w:tcPr>
            <w:tcW w:type="dxa" w:w="67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Logged Out Show error message </w:t>
            </w:r>
          </w:p>
        </w:tc>
      </w:tr>
      <w:tr>
        <w:trPr>
          <w:trHeight w:hRule="exact" w:val="690"/>
        </w:trPr>
        <w:tc>
          <w:tcPr>
            <w:tcW w:type="dxa" w:w="157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Logged In </w:t>
            </w:r>
          </w:p>
        </w:tc>
        <w:tc>
          <w:tcPr>
            <w:tcW w:type="dxa" w:w="94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Login 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Logged In </w:t>
            </w:r>
          </w:p>
        </w:tc>
        <w:tc>
          <w:tcPr>
            <w:tcW w:type="dxa" w:w="54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13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Show already logged in </w:t>
            </w:r>
          </w:p>
        </w:tc>
      </w:tr>
    </w:tbl>
    <w:p>
      <w:pPr>
        <w:autoSpaceDN w:val="0"/>
        <w:autoSpaceDE w:val="0"/>
        <w:widowControl/>
        <w:spacing w:line="464" w:lineRule="exact" w:before="308" w:after="330"/>
        <w:ind w:left="1440" w:right="4464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🧪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5. Test Case Design from State Transition Table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From the table above, test cases can be: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32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2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Test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Current State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6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Input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5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Expected Output</w:t>
            </w:r>
          </w:p>
        </w:tc>
      </w:tr>
    </w:tbl>
    <w:p>
      <w:pPr>
        <w:autoSpaceDN w:val="0"/>
        <w:autoSpaceDE w:val="0"/>
        <w:widowControl/>
        <w:spacing w:line="233" w:lineRule="auto" w:before="22" w:after="196"/>
        <w:ind w:left="177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Case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3060"/>
        <w:gridCol w:w="3060"/>
        <w:gridCol w:w="3060"/>
        <w:gridCol w:w="3060"/>
      </w:tblGrid>
      <w:tr>
        <w:trPr>
          <w:trHeight w:hRule="exact" w:val="432"/>
        </w:trPr>
        <w:tc>
          <w:tcPr>
            <w:tcW w:type="dxa" w:w="9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TC01 </w:t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Logged Out 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Login </w:t>
            </w:r>
          </w:p>
        </w:tc>
        <w:tc>
          <w:tcPr>
            <w:tcW w:type="dxa" w:w="55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Move to Logged In </w:t>
            </w:r>
          </w:p>
        </w:tc>
      </w:tr>
      <w:tr>
        <w:trPr>
          <w:trHeight w:hRule="exact" w:val="500"/>
        </w:trPr>
        <w:tc>
          <w:tcPr>
            <w:tcW w:type="dxa" w:w="9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TC02 </w:t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Logged In 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2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Logout </w:t>
            </w:r>
          </w:p>
        </w:tc>
        <w:tc>
          <w:tcPr>
            <w:tcW w:type="dxa" w:w="55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Move to Logged Out </w:t>
            </w:r>
          </w:p>
        </w:tc>
      </w:tr>
      <w:tr>
        <w:trPr>
          <w:trHeight w:hRule="exact" w:val="500"/>
        </w:trPr>
        <w:tc>
          <w:tcPr>
            <w:tcW w:type="dxa" w:w="9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TC03 </w:t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3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Logged Out 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2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Logout </w:t>
            </w:r>
          </w:p>
        </w:tc>
        <w:tc>
          <w:tcPr>
            <w:tcW w:type="dxa" w:w="55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Error message </w:t>
            </w:r>
          </w:p>
        </w:tc>
      </w:tr>
      <w:tr>
        <w:trPr>
          <w:trHeight w:hRule="exact" w:val="690"/>
        </w:trPr>
        <w:tc>
          <w:tcPr>
            <w:tcW w:type="dxa" w:w="95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TC04 </w:t>
            </w:r>
          </w:p>
        </w:tc>
        <w:tc>
          <w:tcPr>
            <w:tcW w:type="dxa" w:w="172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Logged In </w:t>
            </w:r>
          </w:p>
        </w:tc>
        <w:tc>
          <w:tcPr>
            <w:tcW w:type="dxa" w:w="104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Login </w:t>
            </w:r>
          </w:p>
        </w:tc>
        <w:tc>
          <w:tcPr>
            <w:tcW w:type="dxa" w:w="555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Already logged in msg </w:t>
            </w:r>
          </w:p>
        </w:tc>
      </w:tr>
    </w:tbl>
    <w:p>
      <w:pPr>
        <w:autoSpaceDN w:val="0"/>
        <w:autoSpaceDE w:val="0"/>
        <w:widowControl/>
        <w:spacing w:line="366" w:lineRule="exact" w:before="408" w:after="102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🛑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6. Types of Transitions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6120"/>
        <w:gridCol w:w="6120"/>
      </w:tblGrid>
      <w:tr>
        <w:trPr>
          <w:trHeight w:hRule="exact" w:val="346"/>
        </w:trPr>
        <w:tc>
          <w:tcPr>
            <w:tcW w:type="dxa" w:w="3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Transition Type</w:t>
            </w:r>
          </w:p>
        </w:tc>
        <w:tc>
          <w:tcPr>
            <w:tcW w:type="dxa" w:w="5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85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Description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830"/>
        </w:trPr>
        <w:tc>
          <w:tcPr>
            <w:tcW w:type="dxa" w:w="2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60" w:after="0"/>
              <w:ind w:left="7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Valid Transition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Invalid Transition </w:t>
            </w:r>
          </w:p>
        </w:tc>
        <w:tc>
          <w:tcPr>
            <w:tcW w:type="dxa" w:w="6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60" w:after="0"/>
              <w:ind w:left="120" w:right="244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Legal/expected state change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Illegal state change, should return an </w:t>
            </w:r>
          </w:p>
        </w:tc>
      </w:tr>
    </w:tbl>
    <w:p>
      <w:pPr>
        <w:autoSpaceDN w:val="0"/>
        <w:autoSpaceDE w:val="0"/>
        <w:widowControl/>
        <w:spacing w:line="233" w:lineRule="auto" w:before="22" w:after="0"/>
        <w:ind w:left="0" w:right="8234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error </w:t>
      </w:r>
    </w:p>
    <w:p>
      <w:pPr>
        <w:autoSpaceDN w:val="0"/>
        <w:autoSpaceDE w:val="0"/>
        <w:widowControl/>
        <w:spacing w:line="302" w:lineRule="exact" w:before="710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⚙️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7. Where is Transition Testing Used? </w:t>
      </w:r>
    </w:p>
    <w:p>
      <w:pPr>
        <w:autoSpaceDN w:val="0"/>
        <w:autoSpaceDE w:val="0"/>
        <w:widowControl/>
        <w:spacing w:line="473" w:lineRule="auto" w:before="292" w:after="0"/>
        <w:ind w:left="1800" w:right="676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Login/logout systems​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Banking systems (ATM states)​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Online order processing​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Elevator control systems​</w:t>
      </w:r>
    </w:p>
    <w:p>
      <w:pPr>
        <w:autoSpaceDN w:val="0"/>
        <w:tabs>
          <w:tab w:pos="1544" w:val="left"/>
          <w:tab w:pos="2568" w:val="left"/>
          <w:tab w:pos="4544" w:val="left"/>
          <w:tab w:pos="6014" w:val="left"/>
        </w:tabs>
        <w:autoSpaceDE w:val="0"/>
        <w:widowControl/>
        <w:spacing w:line="414" w:lineRule="exact" w:before="1024" w:after="194"/>
        <w:ind w:left="1440" w:right="3888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✅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8. Advantages of Transition Testing </w:t>
      </w:r>
      <w:r>
        <w:br/>
      </w:r>
      <w:r>
        <w:tab/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Benefit </w:t>
      </w:r>
      <w:r>
        <w:tab/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Explanation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Detects unexpected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Validates how system reacts to events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behavior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Easy visual representation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State diagrams help in better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understanding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6120"/>
        <w:gridCol w:w="6120"/>
      </w:tblGrid>
      <w:tr>
        <w:trPr>
          <w:trHeight w:hRule="exact" w:val="624"/>
        </w:trPr>
        <w:tc>
          <w:tcPr>
            <w:tcW w:type="dxa" w:w="2930"/>
            <w:tcBorders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Covers user interaction flow </w:t>
            </w:r>
          </w:p>
        </w:tc>
        <w:tc>
          <w:tcPr>
            <w:tcW w:type="dxa" w:w="6330"/>
            <w:tcBorders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Tests system from user's perspective </w:t>
            </w:r>
          </w:p>
        </w:tc>
      </w:tr>
    </w:tbl>
    <w:p>
      <w:pPr>
        <w:autoSpaceDN w:val="0"/>
        <w:autoSpaceDE w:val="0"/>
        <w:widowControl/>
        <w:spacing w:line="292" w:lineRule="exact" w:before="404" w:after="176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9. Key Terms in Transition Testing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6120"/>
        <w:gridCol w:w="6120"/>
      </w:tblGrid>
      <w:tr>
        <w:trPr>
          <w:trHeight w:hRule="exact" w:val="2608"/>
        </w:trPr>
        <w:tc>
          <w:tcPr>
            <w:tcW w:type="dxa" w:w="115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54" w:right="0" w:firstLine="236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Term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State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Event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Transition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Action </w:t>
            </w:r>
          </w:p>
        </w:tc>
        <w:tc>
          <w:tcPr>
            <w:tcW w:type="dxa" w:w="81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104" w:right="4320" w:firstLine="137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Meaning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condition or situation of the system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Input or action that causes a change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Change from one state to another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Output or result after a transition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70" w:lineRule="exact" w:before="1168" w:after="0"/>
        <w:ind w:left="1800" w:right="3456" w:hanging="36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📝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10. Summary for Exam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Transition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tests state changes of a system.​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Uses </w:t>
      </w:r>
      <w:r>
        <w:rPr>
          <w:rFonts w:ascii="Arial" w:hAnsi="Arial" w:eastAsia="Arial"/>
          <w:b/>
          <w:i w:val="0"/>
          <w:color w:val="000000"/>
          <w:sz w:val="22"/>
        </w:rPr>
        <w:t>State Transition Diagrams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or </w:t>
      </w:r>
      <w:r>
        <w:rPr>
          <w:rFonts w:ascii="Arial" w:hAnsi="Arial" w:eastAsia="Arial"/>
          <w:b/>
          <w:i w:val="0"/>
          <w:color w:val="000000"/>
          <w:sz w:val="22"/>
        </w:rPr>
        <w:t>Tables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Identifies </w:t>
      </w:r>
      <w:r>
        <w:rPr>
          <w:rFonts w:ascii="Arial" w:hAnsi="Arial" w:eastAsia="Arial"/>
          <w:b/>
          <w:i w:val="0"/>
          <w:color w:val="000000"/>
          <w:sz w:val="22"/>
        </w:rPr>
        <w:t>valid/invalid transitions</w:t>
      </w:r>
      <w:r>
        <w:rPr>
          <w:rFonts w:ascii="Arial" w:hAnsi="Arial" w:eastAsia="Arial"/>
          <w:b w:val="0"/>
          <w:i w:val="0"/>
          <w:color w:val="000000"/>
          <w:sz w:val="22"/>
        </w:rPr>
        <w:t>.​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Useful for systems with </w:t>
      </w:r>
      <w:r>
        <w:rPr>
          <w:rFonts w:ascii="Arial" w:hAnsi="Arial" w:eastAsia="Arial"/>
          <w:b/>
          <w:i w:val="0"/>
          <w:color w:val="000000"/>
          <w:sz w:val="22"/>
        </w:rPr>
        <w:t>finite states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(FSM – Finite State Machine).​</w:t>
      </w:r>
    </w:p>
    <w:p>
      <w:pPr>
        <w:autoSpaceDN w:val="0"/>
        <w:autoSpaceDE w:val="0"/>
        <w:widowControl/>
        <w:spacing w:line="246" w:lineRule="exact" w:before="1108" w:after="0"/>
        <w:ind w:left="1440" w:right="0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That completes </w:t>
      </w:r>
      <w:r>
        <w:rPr>
          <w:rFonts w:ascii="Arial" w:hAnsi="Arial" w:eastAsia="Arial"/>
          <w:b/>
          <w:i w:val="0"/>
          <w:color w:val="000000"/>
          <w:sz w:val="22"/>
        </w:rPr>
        <w:t>Transition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— you're fully ready for this topic! </w:t>
      </w:r>
    </w:p>
    <w:p>
      <w:pPr>
        <w:autoSpaceDN w:val="0"/>
        <w:autoSpaceDE w:val="0"/>
        <w:widowControl/>
        <w:spacing w:line="254" w:lineRule="auto" w:before="284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Would you like the next topic in </w:t>
      </w:r>
      <w:r>
        <w:rPr>
          <w:rFonts w:ascii="Arial" w:hAnsi="Arial" w:eastAsia="Arial"/>
          <w:b/>
          <w:i w:val="0"/>
          <w:color w:val="000000"/>
          <w:sz w:val="22"/>
        </w:rPr>
        <w:t>Unit 5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(e.g., </w:t>
      </w:r>
      <w:r>
        <w:rPr>
          <w:rFonts w:ascii="Arial" w:hAnsi="Arial" w:eastAsia="Arial"/>
          <w:b/>
          <w:i w:val="0"/>
          <w:color w:val="000000"/>
          <w:sz w:val="22"/>
        </w:rPr>
        <w:t>Path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Cause-Effect Graphing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) or shall we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start </w:t>
      </w:r>
      <w:r>
        <w:rPr>
          <w:rFonts w:ascii="Arial" w:hAnsi="Arial" w:eastAsia="Arial"/>
          <w:b/>
          <w:i w:val="0"/>
          <w:color w:val="000000"/>
          <w:sz w:val="22"/>
        </w:rPr>
        <w:t>Unit 4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or another unit? Let me know! </w:t>
      </w:r>
    </w:p>
    <w:p>
      <w:pPr>
        <w:autoSpaceDN w:val="0"/>
        <w:autoSpaceDE w:val="0"/>
        <w:widowControl/>
        <w:spacing w:line="254" w:lineRule="auto" w:before="286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Great! Let's now fully cover </w:t>
      </w:r>
      <w:r>
        <w:rPr>
          <w:rFonts w:ascii="Arial" w:hAnsi="Arial" w:eastAsia="Arial"/>
          <w:b/>
          <w:i w:val="0"/>
          <w:color w:val="000000"/>
          <w:sz w:val="22"/>
        </w:rPr>
        <w:t>"States, State Graphs &amp; State Testing"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from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Unit 5: Logic-Based </w:t>
      </w:r>
      <w:r>
        <w:rPr>
          <w:rFonts w:ascii="Arial" w:hAnsi="Arial" w:eastAsia="Arial"/>
          <w:b/>
          <w:i w:val="0"/>
          <w:color w:val="000000"/>
          <w:sz w:val="22"/>
        </w:rPr>
        <w:t>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— with </w:t>
      </w:r>
      <w:r>
        <w:rPr>
          <w:rFonts w:ascii="Arial" w:hAnsi="Arial" w:eastAsia="Arial"/>
          <w:b/>
          <w:i w:val="0"/>
          <w:color w:val="000000"/>
          <w:sz w:val="22"/>
        </w:rPr>
        <w:t>definition, diagrams, examples, and key points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exam preparation. </w:t>
      </w:r>
    </w:p>
    <w:p>
      <w:pPr>
        <w:autoSpaceDN w:val="0"/>
        <w:autoSpaceDE w:val="0"/>
        <w:widowControl/>
        <w:spacing w:line="478" w:lineRule="exact" w:before="940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34"/>
        </w:rPr>
        <w:t>🧠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Unit 5 – Topic: States, State Graphs &amp; State Testing </w:t>
      </w:r>
    </w:p>
    <w:p>
      <w:pPr>
        <w:autoSpaceDN w:val="0"/>
        <w:autoSpaceDE w:val="0"/>
        <w:widowControl/>
        <w:spacing w:line="414" w:lineRule="exact" w:before="498" w:after="0"/>
        <w:ind w:left="1440" w:right="144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1. Definition of State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 </w:t>
      </w:r>
      <w:r>
        <w:rPr>
          <w:rFonts w:ascii="Arial" w:hAnsi="Arial" w:eastAsia="Arial"/>
          <w:b/>
          <w:i w:val="0"/>
          <w:color w:val="000000"/>
          <w:sz w:val="22"/>
        </w:rPr>
        <w:t>state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</w:t>
      </w:r>
      <w:r>
        <w:rPr>
          <w:rFonts w:ascii="Arial" w:hAnsi="Arial" w:eastAsia="Arial"/>
          <w:b/>
          <w:i w:val="0"/>
          <w:color w:val="000000"/>
          <w:sz w:val="22"/>
        </w:rPr>
        <w:t>specific condition or situation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of a system at a given time. A system moves from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one state to another based on </w:t>
      </w:r>
      <w:r>
        <w:rPr>
          <w:rFonts w:ascii="Arial" w:hAnsi="Arial" w:eastAsia="Arial"/>
          <w:b/>
          <w:i w:val="0"/>
          <w:color w:val="000000"/>
          <w:sz w:val="22"/>
        </w:rPr>
        <w:t>inputs/events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92" w:lineRule="exact" w:before="238" w:after="0"/>
        <w:ind w:left="2040" w:right="2304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state-based testing, we test how a system behaves in different </w:t>
      </w:r>
      <w:r>
        <w:rPr>
          <w:rFonts w:ascii="Arial" w:hAnsi="Arial" w:eastAsia="Arial"/>
          <w:b/>
          <w:i w:val="0"/>
          <w:color w:val="000000"/>
          <w:sz w:val="22"/>
        </w:rPr>
        <w:t>states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how it </w:t>
      </w:r>
      <w:r>
        <w:rPr>
          <w:rFonts w:ascii="Arial" w:hAnsi="Arial" w:eastAsia="Arial"/>
          <w:b/>
          <w:i w:val="0"/>
          <w:color w:val="000000"/>
          <w:sz w:val="22"/>
        </w:rPr>
        <w:t>transitions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between them. </w:t>
      </w:r>
    </w:p>
    <w:p>
      <w:pPr>
        <w:autoSpaceDN w:val="0"/>
        <w:tabs>
          <w:tab w:pos="1800" w:val="left"/>
        </w:tabs>
        <w:autoSpaceDE w:val="0"/>
        <w:widowControl/>
        <w:spacing w:line="550" w:lineRule="exact" w:before="598" w:after="0"/>
        <w:ind w:left="1440" w:right="3456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2. State Graph (State Transition Diagram)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 </w:t>
      </w:r>
      <w:r>
        <w:rPr>
          <w:rFonts w:ascii="Arial" w:hAnsi="Arial" w:eastAsia="Arial"/>
          <w:b/>
          <w:i w:val="0"/>
          <w:color w:val="000000"/>
          <w:sz w:val="22"/>
        </w:rPr>
        <w:t>State Graph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</w:t>
      </w:r>
      <w:r>
        <w:rPr>
          <w:rFonts w:ascii="Arial" w:hAnsi="Arial" w:eastAsia="Arial"/>
          <w:b/>
          <w:i w:val="0"/>
          <w:color w:val="000000"/>
          <w:sz w:val="22"/>
        </w:rPr>
        <w:t>visual representation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of the system's behavior using: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States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(circles)​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Events or inputs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(labels on arrows)​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144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Transitions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(arrows between states)​</w:t>
      </w:r>
    </w:p>
    <w:p>
      <w:pPr>
        <w:autoSpaceDN w:val="0"/>
        <w:autoSpaceDE w:val="0"/>
        <w:widowControl/>
        <w:spacing w:line="230" w:lineRule="auto" w:before="33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Actions or outputs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(optional, shown on transitions)​</w:t>
      </w:r>
    </w:p>
    <w:p>
      <w:pPr>
        <w:autoSpaceDN w:val="0"/>
        <w:autoSpaceDE w:val="0"/>
        <w:widowControl/>
        <w:spacing w:line="290" w:lineRule="exact" w:before="1150" w:after="0"/>
        <w:ind w:left="1440" w:right="0" w:firstLine="0"/>
        <w:jc w:val="left"/>
      </w:pPr>
      <w:r>
        <w:rPr>
          <w:w w:val="98.82869285448554"/>
          <w:rFonts w:ascii="helv" w:hAnsi="helv" w:eastAsia="helv"/>
          <w:b w:val="0"/>
          <w:i w:val="0"/>
          <w:color w:val="000000"/>
          <w:sz w:val="24"/>
        </w:rPr>
        <w:t>🖼️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3. State Graph Example: Vending Machine </w:t>
      </w:r>
    </w:p>
    <w:p>
      <w:pPr>
        <w:autoSpaceDN w:val="0"/>
        <w:tabs>
          <w:tab w:pos="1868" w:val="left"/>
          <w:tab w:pos="2050" w:val="left"/>
          <w:tab w:pos="2172" w:val="left"/>
          <w:tab w:pos="2356" w:val="left"/>
        </w:tabs>
        <w:autoSpaceDE w:val="0"/>
        <w:widowControl/>
        <w:spacing w:line="274" w:lineRule="auto" w:before="132" w:after="0"/>
        <w:ind w:left="1806" w:right="84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 +---------------+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  Idle       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+-------+-------+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[Insert Coin]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↓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+-------+-------+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Coin Inserted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+-------+-------+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[Select Item]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↓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+-------+-------+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Dispense Item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+-------+-------+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[Reset]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↓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+---------------+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|     Idle       |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+---------------+ </w:t>
      </w:r>
    </w:p>
    <w:p>
      <w:pPr>
        <w:autoSpaceDN w:val="0"/>
        <w:autoSpaceDE w:val="0"/>
        <w:widowControl/>
        <w:spacing w:line="290" w:lineRule="exact" w:before="908" w:after="178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📊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4. State Transition Table Format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60"/>
        <w:gridCol w:w="3060"/>
        <w:gridCol w:w="3060"/>
        <w:gridCol w:w="3060"/>
      </w:tblGrid>
      <w:tr>
        <w:trPr>
          <w:trHeight w:hRule="exact" w:val="414"/>
        </w:trPr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0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Current State</w:t>
            </w:r>
          </w:p>
        </w:tc>
        <w:tc>
          <w:tcPr>
            <w:tcW w:type="dxa" w:w="1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Event/Input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Next State</w:t>
            </w:r>
          </w:p>
        </w:tc>
        <w:tc>
          <w:tcPr>
            <w:tcW w:type="dxa" w:w="3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Action/Output</w:t>
            </w:r>
          </w:p>
        </w:tc>
      </w:tr>
      <w:tr>
        <w:trPr>
          <w:trHeight w:hRule="exact" w:val="520"/>
        </w:trPr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0" w:right="110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Idle </w:t>
            </w:r>
          </w:p>
        </w:tc>
        <w:tc>
          <w:tcPr>
            <w:tcW w:type="dxa" w:w="1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Insert Coin 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Coin Inserted </w:t>
            </w:r>
          </w:p>
        </w:tc>
        <w:tc>
          <w:tcPr>
            <w:tcW w:type="dxa" w:w="3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13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Accept Coin </w:t>
            </w:r>
          </w:p>
        </w:tc>
      </w:tr>
      <w:tr>
        <w:trPr>
          <w:trHeight w:hRule="exact" w:val="396"/>
        </w:trPr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14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Coin Inserted </w:t>
            </w:r>
          </w:p>
        </w:tc>
        <w:tc>
          <w:tcPr>
            <w:tcW w:type="dxa" w:w="1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Select Item 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1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Dispense </w:t>
            </w:r>
          </w:p>
        </w:tc>
        <w:tc>
          <w:tcPr>
            <w:tcW w:type="dxa" w:w="3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13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Deliver Product </w:t>
            </w:r>
          </w:p>
        </w:tc>
      </w:tr>
    </w:tbl>
    <w:p>
      <w:pPr>
        <w:autoSpaceDN w:val="0"/>
        <w:autoSpaceDE w:val="0"/>
        <w:widowControl/>
        <w:spacing w:line="233" w:lineRule="auto" w:before="22" w:after="196"/>
        <w:ind w:left="0" w:right="710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Item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080"/>
        <w:gridCol w:w="4080"/>
        <w:gridCol w:w="4080"/>
      </w:tblGrid>
      <w:tr>
        <w:trPr>
          <w:trHeight w:hRule="exact" w:val="328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7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Dispense Item Reset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9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Idle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Ready for next </w:t>
            </w:r>
          </w:p>
        </w:tc>
      </w:tr>
    </w:tbl>
    <w:p>
      <w:pPr>
        <w:autoSpaceDN w:val="0"/>
        <w:autoSpaceDE w:val="0"/>
        <w:widowControl/>
        <w:spacing w:line="233" w:lineRule="auto" w:before="22" w:after="0"/>
        <w:ind w:left="0" w:right="5496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user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66" w:lineRule="exact" w:before="1448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🧪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5. What is State Testing? </w:t>
      </w:r>
    </w:p>
    <w:p>
      <w:pPr>
        <w:autoSpaceDN w:val="0"/>
        <w:autoSpaceDE w:val="0"/>
        <w:widowControl/>
        <w:spacing w:line="254" w:lineRule="auto" w:before="218" w:after="0"/>
        <w:ind w:left="1440" w:right="158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State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is a technique where test cases are designed to test the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system’s behavior in </w:t>
      </w:r>
      <w:r>
        <w:rPr>
          <w:rFonts w:ascii="Arial" w:hAnsi="Arial" w:eastAsia="Arial"/>
          <w:b/>
          <w:i w:val="0"/>
          <w:color w:val="000000"/>
          <w:sz w:val="22"/>
        </w:rPr>
        <w:t>various states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how it transitions between them. </w:t>
      </w:r>
    </w:p>
    <w:p>
      <w:pPr>
        <w:autoSpaceDN w:val="0"/>
        <w:autoSpaceDE w:val="0"/>
        <w:widowControl/>
        <w:spacing w:line="246" w:lineRule="exact" w:before="284" w:after="0"/>
        <w:ind w:left="2040" w:right="0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Focuses on </w:t>
      </w:r>
      <w:r>
        <w:rPr>
          <w:rFonts w:ascii="Arial" w:hAnsi="Arial" w:eastAsia="Arial"/>
          <w:b/>
          <w:i w:val="0"/>
          <w:color w:val="000000"/>
          <w:sz w:val="22"/>
        </w:rPr>
        <w:t>valid and invalid state transitions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66" w:lineRule="exact" w:before="858" w:after="102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🧰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6. Test Case Example from Vending Machine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60"/>
        <w:gridCol w:w="3060"/>
        <w:gridCol w:w="3060"/>
        <w:gridCol w:w="3060"/>
      </w:tblGrid>
      <w:tr>
        <w:trPr>
          <w:trHeight w:hRule="exact" w:val="316"/>
        </w:trPr>
        <w:tc>
          <w:tcPr>
            <w:tcW w:type="dxa" w:w="1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Test 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Input</w:t>
            </w:r>
          </w:p>
        </w:tc>
        <w:tc>
          <w:tcPr>
            <w:tcW w:type="dxa" w:w="1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Expected </w:t>
            </w:r>
          </w:p>
        </w:tc>
        <w:tc>
          <w:tcPr>
            <w:tcW w:type="dxa" w:w="4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67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Output</w:t>
            </w:r>
          </w:p>
        </w:tc>
      </w:tr>
      <w:tr>
        <w:trPr>
          <w:trHeight w:hRule="exact" w:val="408"/>
        </w:trPr>
        <w:tc>
          <w:tcPr>
            <w:tcW w:type="dxa" w:w="1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2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Case</w:t>
            </w:r>
          </w:p>
        </w:tc>
        <w:tc>
          <w:tcPr>
            <w:tcW w:type="dxa" w:w="1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6" w:after="0"/>
              <w:ind w:left="2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Insert Coin </w:t>
            </w:r>
          </w:p>
        </w:tc>
        <w:tc>
          <w:tcPr>
            <w:tcW w:type="dxa" w:w="1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State</w:t>
            </w:r>
          </w:p>
        </w:tc>
        <w:tc>
          <w:tcPr>
            <w:tcW w:type="dxa" w:w="4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Coin Accepted </w:t>
            </w:r>
          </w:p>
        </w:tc>
      </w:tr>
      <w:tr>
        <w:trPr>
          <w:trHeight w:hRule="exact" w:val="492"/>
        </w:trPr>
        <w:tc>
          <w:tcPr>
            <w:tcW w:type="dxa" w:w="1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3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TC01 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1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Coin Inserted </w:t>
            </w:r>
          </w:p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1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3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TC02 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2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Select </w:t>
            </w:r>
          </w:p>
        </w:tc>
        <w:tc>
          <w:tcPr>
            <w:tcW w:type="dxa" w:w="1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Dispense Item </w:t>
            </w:r>
          </w:p>
        </w:tc>
        <w:tc>
          <w:tcPr>
            <w:tcW w:type="dxa" w:w="4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Product Delivered </w:t>
            </w:r>
          </w:p>
        </w:tc>
      </w:tr>
    </w:tbl>
    <w:p>
      <w:pPr>
        <w:autoSpaceDN w:val="0"/>
        <w:autoSpaceDE w:val="0"/>
        <w:widowControl/>
        <w:spacing w:line="233" w:lineRule="auto" w:before="24" w:after="194"/>
        <w:ind w:left="27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Item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3060"/>
        <w:gridCol w:w="3060"/>
        <w:gridCol w:w="3060"/>
        <w:gridCol w:w="3060"/>
      </w:tblGrid>
      <w:tr>
        <w:trPr>
          <w:trHeight w:hRule="exact" w:val="622"/>
        </w:trPr>
        <w:tc>
          <w:tcPr>
            <w:tcW w:type="dxa" w:w="950"/>
            <w:tcBorders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TC03 </w:t>
            </w:r>
          </w:p>
        </w:tc>
        <w:tc>
          <w:tcPr>
            <w:tcW w:type="dxa" w:w="1260"/>
            <w:tcBorders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Reset </w:t>
            </w:r>
          </w:p>
        </w:tc>
        <w:tc>
          <w:tcPr>
            <w:tcW w:type="dxa" w:w="1420"/>
            <w:tcBorders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Idle </w:t>
            </w:r>
          </w:p>
        </w:tc>
        <w:tc>
          <w:tcPr>
            <w:tcW w:type="dxa" w:w="5630"/>
            <w:tcBorders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6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Ready State </w:t>
            </w:r>
          </w:p>
        </w:tc>
      </w:tr>
    </w:tbl>
    <w:p>
      <w:pPr>
        <w:autoSpaceDN w:val="0"/>
        <w:autoSpaceDE w:val="0"/>
        <w:widowControl/>
        <w:spacing w:line="290" w:lineRule="exact" w:before="406" w:after="0"/>
        <w:ind w:left="1440" w:right="0" w:firstLine="0"/>
        <w:jc w:val="left"/>
      </w:pPr>
      <w:r>
        <w:rPr>
          <w:rFonts w:ascii="helv" w:hAnsi="helv" w:eastAsia="helv"/>
          <w:b w:val="0"/>
          <w:i w:val="0"/>
          <w:color w:val="000000"/>
          <w:sz w:val="26"/>
        </w:rPr>
        <w:t>⚠️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7. Invalid State Transitions </w:t>
      </w:r>
    </w:p>
    <w:p>
      <w:pPr>
        <w:autoSpaceDN w:val="0"/>
        <w:autoSpaceDE w:val="0"/>
        <w:widowControl/>
        <w:spacing w:line="233" w:lineRule="auto" w:before="29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These are transitions that </w:t>
      </w:r>
      <w:r>
        <w:rPr>
          <w:rFonts w:ascii="Arial" w:hAnsi="Arial" w:eastAsia="Arial"/>
          <w:b/>
          <w:i w:val="0"/>
          <w:color w:val="000000"/>
          <w:sz w:val="22"/>
        </w:rPr>
        <w:t>should not happen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For example: </w:t>
      </w:r>
    </w:p>
    <w:p>
      <w:pPr>
        <w:autoSpaceDN w:val="0"/>
        <w:tabs>
          <w:tab w:pos="2160" w:val="left"/>
        </w:tabs>
        <w:autoSpaceDE w:val="0"/>
        <w:widowControl/>
        <w:spacing w:line="290" w:lineRule="exact" w:before="242" w:after="0"/>
        <w:ind w:left="1800" w:right="53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Press "Select Item" </w:t>
      </w:r>
      <w:r>
        <w:rPr>
          <w:rFonts w:ascii="Arial" w:hAnsi="Arial" w:eastAsia="Arial"/>
          <w:b/>
          <w:i w:val="0"/>
          <w:color w:val="000000"/>
          <w:sz w:val="22"/>
        </w:rPr>
        <w:t>without inserting a coin​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→ </w:t>
      </w:r>
      <w:r>
        <w:rPr>
          <w:w w:val="98.10349650349663"/>
          <w:rFonts w:ascii="helv" w:hAnsi="helv" w:eastAsia="helv"/>
          <w:b w:val="0"/>
          <w:i w:val="0"/>
          <w:color w:val="000000"/>
          <w:sz w:val="22"/>
        </w:rPr>
        <w:t>❌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Invalid → Should show "Insert coin first"​</w:t>
      </w:r>
    </w:p>
    <w:p>
      <w:pPr>
        <w:autoSpaceDN w:val="0"/>
        <w:autoSpaceDE w:val="0"/>
        <w:widowControl/>
        <w:spacing w:line="254" w:lineRule="auto" w:before="576" w:after="0"/>
        <w:ind w:left="1440" w:right="417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Why test these?​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To check how the system </w:t>
      </w:r>
      <w:r>
        <w:rPr>
          <w:rFonts w:ascii="Arial" w:hAnsi="Arial" w:eastAsia="Arial"/>
          <w:b/>
          <w:i w:val="0"/>
          <w:color w:val="000000"/>
          <w:sz w:val="22"/>
        </w:rPr>
        <w:t>handles errors or unexpected inputs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92" w:lineRule="exact" w:before="856" w:after="0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🔄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8. Types of State Testing </w:t>
      </w:r>
    </w:p>
    <w:p>
      <w:pPr>
        <w:autoSpaceDN w:val="0"/>
        <w:tabs>
          <w:tab w:pos="5200" w:val="left"/>
        </w:tabs>
        <w:autoSpaceDE w:val="0"/>
        <w:widowControl/>
        <w:spacing w:line="233" w:lineRule="auto" w:before="236" w:after="0"/>
        <w:ind w:left="218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Type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Description</w:t>
      </w:r>
    </w:p>
    <w:p>
      <w:pPr>
        <w:autoSpaceDN w:val="0"/>
        <w:tabs>
          <w:tab w:pos="3524" w:val="left"/>
        </w:tabs>
        <w:autoSpaceDE w:val="0"/>
        <w:widowControl/>
        <w:spacing w:line="230" w:lineRule="auto" w:before="256" w:after="0"/>
        <w:ind w:left="154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Positive Testing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Testing valid transitions </w:t>
      </w:r>
    </w:p>
    <w:p>
      <w:pPr>
        <w:autoSpaceDN w:val="0"/>
        <w:autoSpaceDE w:val="0"/>
        <w:widowControl/>
        <w:spacing w:line="233" w:lineRule="auto" w:before="256" w:after="0"/>
        <w:ind w:left="154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Negative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Testing invalid transitions or unexpected inputs </w:t>
      </w:r>
    </w:p>
    <w:p>
      <w:pPr>
        <w:autoSpaceDN w:val="0"/>
        <w:tabs>
          <w:tab w:pos="3524" w:val="left"/>
        </w:tabs>
        <w:autoSpaceDE w:val="0"/>
        <w:widowControl/>
        <w:spacing w:line="254" w:lineRule="auto" w:before="254" w:after="0"/>
        <w:ind w:left="1544" w:right="417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Sequence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Testing if transitions occur in the correct order </w:t>
      </w:r>
      <w:r>
        <w:rPr>
          <w:rFonts w:ascii="Arial" w:hAnsi="Arial" w:eastAsia="Arial"/>
          <w:b/>
          <w:i w:val="0"/>
          <w:color w:val="000000"/>
          <w:sz w:val="22"/>
        </w:rPr>
        <w:t>Testing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0" w:lineRule="exact" w:before="1448" w:after="178"/>
        <w:ind w:left="1440" w:right="0" w:firstLine="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📌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9. Advantages of State Testing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6120"/>
        <w:gridCol w:w="6120"/>
      </w:tblGrid>
      <w:tr>
        <w:trPr>
          <w:trHeight w:hRule="exact" w:val="1368"/>
        </w:trPr>
        <w:tc>
          <w:tcPr>
            <w:tcW w:type="dxa" w:w="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auto" w:before="60" w:after="0"/>
              <w:ind w:left="784" w:right="432" w:firstLine="100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Benefit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Detects logic errors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Clear modeling </w:t>
            </w:r>
          </w:p>
        </w:tc>
        <w:tc>
          <w:tcPr>
            <w:tcW w:type="dxa" w:w="6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auto" w:before="60" w:after="0"/>
              <w:ind w:left="500" w:right="1440" w:firstLine="143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Why It’s Important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Ensures system behaves correctly in all states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Easy to understand with diagrams and tables </w:t>
            </w:r>
          </w:p>
        </w:tc>
      </w:tr>
    </w:tbl>
    <w:p>
      <w:pPr>
        <w:autoSpaceDN w:val="0"/>
        <w:tabs>
          <w:tab w:pos="4500" w:val="left"/>
        </w:tabs>
        <w:autoSpaceDE w:val="0"/>
        <w:widowControl/>
        <w:spacing w:line="254" w:lineRule="auto" w:before="194" w:after="0"/>
        <w:ind w:left="1544" w:right="360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Useful for real-time systems Best for systems with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events and status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changes</w:t>
      </w:r>
    </w:p>
    <w:p>
      <w:pPr>
        <w:autoSpaceDN w:val="0"/>
        <w:autoSpaceDE w:val="0"/>
        <w:widowControl/>
        <w:spacing w:line="574" w:lineRule="exact" w:before="438" w:after="0"/>
        <w:ind w:left="1800" w:right="3600" w:hanging="360"/>
        <w:jc w:val="left"/>
      </w:pPr>
      <w:r>
        <w:rPr>
          <w:w w:val="98.15857988165682"/>
          <w:rFonts w:ascii="helv" w:hAnsi="helv" w:eastAsia="helv"/>
          <w:b w:val="0"/>
          <w:i w:val="0"/>
          <w:color w:val="000000"/>
          <w:sz w:val="26"/>
        </w:rPr>
        <w:t>📝</w:t>
      </w:r>
      <w:r>
        <w:rPr>
          <w:rFonts w:ascii="Arial" w:hAnsi="Arial" w:eastAsia="Arial"/>
          <w:b/>
          <w:i w:val="0"/>
          <w:color w:val="000000"/>
          <w:sz w:val="26"/>
        </w:rPr>
        <w:t xml:space="preserve"> 10. Summary for Exam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State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condition of a system at a moment​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State Graph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diagram showing transitions between states​</w:t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State Table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tabular form of all transitions​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State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= tests how system behaves across various states​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Focuses on </w:t>
      </w:r>
      <w:r>
        <w:rPr>
          <w:rFonts w:ascii="Arial" w:hAnsi="Arial" w:eastAsia="Arial"/>
          <w:b/>
          <w:i w:val="0"/>
          <w:color w:val="000000"/>
          <w:sz w:val="22"/>
        </w:rPr>
        <w:t>valid and invalid transitions​</w:t>
      </w:r>
    </w:p>
    <w:p>
      <w:pPr>
        <w:autoSpaceDN w:val="0"/>
        <w:autoSpaceDE w:val="0"/>
        <w:widowControl/>
        <w:spacing w:line="410" w:lineRule="exact" w:before="942" w:after="0"/>
        <w:ind w:left="1440" w:right="1296" w:firstLine="0"/>
        <w:jc w:val="left"/>
      </w:pPr>
      <w:r>
        <w:rPr>
          <w:w w:val="98.10349650349652"/>
          <w:rFonts w:ascii="helv" w:hAnsi="helv" w:eastAsia="helv"/>
          <w:b w:val="0"/>
          <w:i w:val="0"/>
          <w:color w:val="000000"/>
          <w:sz w:val="22"/>
        </w:rPr>
        <w:t>✅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That’s a complete and exam-ready explanation of </w:t>
      </w:r>
      <w:r>
        <w:rPr>
          <w:rFonts w:ascii="Arial" w:hAnsi="Arial" w:eastAsia="Arial"/>
          <w:b/>
          <w:i w:val="0"/>
          <w:color w:val="000000"/>
          <w:sz w:val="22"/>
        </w:rPr>
        <w:t>States, State Graphs, and State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Would you like to continue with </w:t>
      </w:r>
      <w:r>
        <w:rPr>
          <w:rFonts w:ascii="Arial" w:hAnsi="Arial" w:eastAsia="Arial"/>
          <w:b/>
          <w:i w:val="0"/>
          <w:color w:val="000000"/>
          <w:sz w:val="22"/>
        </w:rPr>
        <w:t>Path Testing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2"/>
        </w:rPr>
        <w:t>Cause-Effect Graphing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or start </w:t>
      </w:r>
      <w:r>
        <w:rPr>
          <w:rFonts w:ascii="Arial" w:hAnsi="Arial" w:eastAsia="Arial"/>
          <w:b/>
          <w:i w:val="0"/>
          <w:color w:val="000000"/>
          <w:sz w:val="22"/>
        </w:rPr>
        <w:t>another unit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?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Let me know your next topic! 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